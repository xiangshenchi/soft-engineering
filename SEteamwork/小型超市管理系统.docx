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100" w:after="50" w:line="360" w:lineRule="auto"/>
        <w:ind w:left="0"/>
        <w:jc w:val="left"/>
      </w:pPr>
      <w:r>
        <w:rPr>
          <w:rFonts w:ascii="宋体" w:hAnsi="Times New Roman" w:eastAsia="宋体"/>
        </w:rPr>
        <w:t>小型超市管理系统</w:t>
      </w:r>
    </w:p>
    <w:p>
      <w:pPr>
        <w:spacing w:beforeLines="100" w:after="50" w:line="360" w:lineRule="auto"/>
        <w:ind w:left="0"/>
        <w:jc w:val="left"/>
      </w:pPr>
      <w:bookmarkStart w:id="0" w:name="ua1a8a70b"/>
      <w:r>
        <w:rPr>
          <w:rFonts w:ascii="宋体" w:hAnsi="Times New Roman" w:eastAsia="宋体"/>
          <w:b w:val="0"/>
          <w:i w:val="0"/>
          <w:color w:val="24292F"/>
          <w:sz w:val="21"/>
        </w:rPr>
        <w:t>根据您提供的项目背景和功能需求，以下是面向小型超市管理系统的详细用例文档示例，涵盖了主要功能模块的用例。</w:t>
      </w:r>
    </w:p>
    <w:bookmarkEnd w:id="0"/>
    <w:p>
      <w:pPr>
        <w:pStyle w:val="4"/>
        <w:spacing w:beforeLines="100" w:after="50" w:line="360" w:lineRule="auto"/>
        <w:ind w:left="0"/>
        <w:jc w:val="left"/>
      </w:pPr>
      <w:bookmarkStart w:id="1" w:name="C8Zzf"/>
      <w:r>
        <w:rPr>
          <w:rFonts w:ascii="宋体" w:hAnsi="Times New Roman" w:eastAsia="宋体"/>
          <w:color w:val="24292F"/>
        </w:rPr>
        <w:t>项目名称：小型超市管理系统</w:t>
      </w:r>
    </w:p>
    <w:bookmarkEnd w:id="1"/>
    <w:p>
      <w:pPr>
        <w:pStyle w:val="4"/>
        <w:spacing w:beforeLines="100" w:after="50" w:line="360" w:lineRule="auto"/>
        <w:ind w:left="0"/>
        <w:jc w:val="left"/>
      </w:pPr>
      <w:bookmarkStart w:id="2" w:name="P3dwl"/>
      <w:r>
        <w:rPr>
          <w:rFonts w:ascii="宋体" w:hAnsi="Times New Roman" w:eastAsia="宋体"/>
          <w:color w:val="24292F"/>
        </w:rPr>
        <w:t>项目背景</w:t>
      </w:r>
    </w:p>
    <w:bookmarkEnd w:id="2"/>
    <w:p>
      <w:pPr>
        <w:spacing w:beforeLines="100" w:after="50" w:line="360" w:lineRule="auto"/>
        <w:ind w:left="0"/>
        <w:jc w:val="left"/>
      </w:pPr>
      <w:bookmarkStart w:id="3" w:name="uec00f6f9"/>
      <w:r>
        <w:rPr>
          <w:rFonts w:ascii="宋体" w:hAnsi="Times New Roman" w:eastAsia="宋体"/>
          <w:b w:val="0"/>
          <w:i w:val="0"/>
          <w:color w:val="24292F"/>
          <w:sz w:val="21"/>
        </w:rPr>
        <w:t>随着经济的发展和人民收入的提高，小型超市在日常生活中扮演着越来越重要的角色。这些超市为消费者提供了方便快捷的购物体验，同时也为商家提供了良好的商业机会。开发一个面向小型超市的管理系统有助于提升商家的管理效率、顾客的购物体验，并为商家提供更好的决策支持。高度集成化的管理流程能够带来更多的商业机会和竞争优势。</w:t>
      </w:r>
    </w:p>
    <w:bookmarkEnd w:id="3"/>
    <w:p>
      <w:pPr>
        <w:pStyle w:val="3"/>
        <w:bidi w:val="0"/>
      </w:pPr>
      <w:bookmarkStart w:id="4" w:name="ud6595cc2"/>
      <w:bookmarkEnd w:id="4"/>
      <w:r>
        <w:rPr>
          <w:rFonts w:hint="eastAsia"/>
          <w:lang w:val="en-US" w:eastAsia="zh-CN"/>
        </w:rPr>
        <w:t>1.</w:t>
      </w:r>
      <w:r>
        <w:t>整体功能结构图</w:t>
      </w:r>
      <w:bookmarkStart w:id="5" w:name="ud6595cc2"/>
      <w:bookmarkEnd w:id="5"/>
      <w:r>
        <w:t xml:space="preserve">
    </w:t>
      </w:r>
    </w:p>
    <w:p>
      <w:pPr>
        <w:spacing w:beforeLines="100" w:after="50" w:line="360" w:lineRule="auto"/>
        <w:ind w:left="0"/>
        <w:jc w:val="left"/>
      </w:pPr>
      <w:bookmarkStart w:id="6" w:name="ud5a662a4"/>
      <w:r>
        <w:rPr>
          <w:rFonts w:ascii="宋体" w:hAnsi="Times New Roman" w:eastAsia="宋体"/>
          <w:b w:val="0"/>
          <w:i w:val="0"/>
          <w:color w:val="000000"/>
          <w:sz w:val="21"/>
        </w:rPr>
        <w:t>当然！以下是小型超市管理系统的整体功能结构图的具象化描述。由于我无法直接绘制图形，这里将使用文本形式来展示结构图的层次和关系。</w:t>
      </w:r>
    </w:p>
    <w:bookmarkEnd w:id="6"/>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7" w:name="dt4Q3"/>
      <w:r>
        <w:rPr>
          <w:rFonts w:ascii="宋体" w:hAnsi="Courier New" w:eastAsia="宋体"/>
          <w:color w:val="000000"/>
          <w:sz w:val="20"/>
        </w:rPr>
        <w:t>小型超市管理系统</w:t>
      </w:r>
      <w:r>
        <w:rPr>
          <w:rFonts w:ascii="宋体" w:hAnsi="Courier New" w:eastAsia="宋体"/>
          <w:color w:val="000000"/>
          <w:sz w:val="20"/>
        </w:rPr>
        <w:br w:type="textWrapping"/>
      </w:r>
      <w:r>
        <w:rPr>
          <w:rFonts w:ascii="宋体" w:hAnsi="Courier New" w:eastAsia="宋体"/>
          <w:color w:val="000000"/>
          <w:sz w:val="20"/>
        </w:rPr>
        <w:t>├── 用户界面层</w:t>
      </w:r>
      <w:r>
        <w:rPr>
          <w:rFonts w:ascii="宋体" w:hAnsi="Courier New" w:eastAsia="宋体"/>
          <w:color w:val="000000"/>
          <w:sz w:val="20"/>
        </w:rPr>
        <w:br w:type="textWrapping"/>
      </w:r>
      <w:r>
        <w:rPr>
          <w:rFonts w:ascii="宋体" w:hAnsi="Courier New" w:eastAsia="宋体"/>
          <w:color w:val="000000"/>
          <w:sz w:val="20"/>
        </w:rPr>
        <w:t>│   ├── 商品管理界面</w:t>
      </w:r>
      <w:r>
        <w:rPr>
          <w:rFonts w:ascii="宋体" w:hAnsi="Courier New" w:eastAsia="宋体"/>
          <w:color w:val="000000"/>
          <w:sz w:val="20"/>
        </w:rPr>
        <w:br w:type="textWrapping"/>
      </w:r>
      <w:r>
        <w:rPr>
          <w:rFonts w:ascii="宋体" w:hAnsi="Courier New" w:eastAsia="宋体"/>
          <w:color w:val="000000"/>
          <w:sz w:val="20"/>
        </w:rPr>
        <w:t>│   ├── 进货管理界面</w:t>
      </w:r>
      <w:r>
        <w:rPr>
          <w:rFonts w:ascii="宋体" w:hAnsi="Courier New" w:eastAsia="宋体"/>
          <w:color w:val="000000"/>
          <w:sz w:val="20"/>
        </w:rPr>
        <w:br w:type="textWrapping"/>
      </w:r>
      <w:r>
        <w:rPr>
          <w:rFonts w:ascii="宋体" w:hAnsi="Courier New" w:eastAsia="宋体"/>
          <w:color w:val="000000"/>
          <w:sz w:val="20"/>
        </w:rPr>
        <w:t>│   ├── 销售管理界面</w:t>
      </w:r>
      <w:r>
        <w:rPr>
          <w:rFonts w:ascii="宋体" w:hAnsi="Courier New" w:eastAsia="宋体"/>
          <w:color w:val="000000"/>
          <w:sz w:val="20"/>
        </w:rPr>
        <w:br w:type="textWrapping"/>
      </w:r>
      <w:r>
        <w:rPr>
          <w:rFonts w:ascii="宋体" w:hAnsi="Courier New" w:eastAsia="宋体"/>
          <w:color w:val="000000"/>
          <w:sz w:val="20"/>
        </w:rPr>
        <w:t>│   ├── 库存管理界面</w:t>
      </w:r>
      <w:r>
        <w:rPr>
          <w:rFonts w:ascii="宋体" w:hAnsi="Courier New" w:eastAsia="宋体"/>
          <w:color w:val="000000"/>
          <w:sz w:val="20"/>
        </w:rPr>
        <w:br w:type="textWrapping"/>
      </w:r>
      <w:r>
        <w:rPr>
          <w:rFonts w:ascii="宋体" w:hAnsi="Courier New" w:eastAsia="宋体"/>
          <w:color w:val="000000"/>
          <w:sz w:val="20"/>
        </w:rPr>
        <w:t>│   ├── 统计分析界面</w:t>
      </w:r>
      <w:r>
        <w:rPr>
          <w:rFonts w:ascii="宋体" w:hAnsi="Courier New" w:eastAsia="宋体"/>
          <w:color w:val="000000"/>
          <w:sz w:val="20"/>
        </w:rPr>
        <w:br w:type="textWrapping"/>
      </w:r>
      <w:r>
        <w:rPr>
          <w:rFonts w:ascii="宋体" w:hAnsi="Courier New" w:eastAsia="宋体"/>
          <w:color w:val="000000"/>
          <w:sz w:val="20"/>
        </w:rPr>
        <w:t>│   ├── 提醒功能界面</w:t>
      </w:r>
      <w:r>
        <w:rPr>
          <w:rFonts w:ascii="宋体" w:hAnsi="Courier New" w:eastAsia="宋体"/>
          <w:color w:val="000000"/>
          <w:sz w:val="20"/>
        </w:rPr>
        <w:br w:type="textWrapping"/>
      </w:r>
      <w:r>
        <w:rPr>
          <w:rFonts w:ascii="宋体" w:hAnsi="Courier New" w:eastAsia="宋体"/>
          <w:color w:val="000000"/>
          <w:sz w:val="20"/>
        </w:rPr>
        <w:t>│   ├── 会员管理界面</w:t>
      </w:r>
      <w:r>
        <w:rPr>
          <w:rFonts w:ascii="宋体" w:hAnsi="Courier New" w:eastAsia="宋体"/>
          <w:color w:val="000000"/>
          <w:sz w:val="20"/>
        </w:rPr>
        <w:br w:type="textWrapping"/>
      </w:r>
      <w:r>
        <w:rPr>
          <w:rFonts w:ascii="宋体" w:hAnsi="Courier New" w:eastAsia="宋体"/>
          <w:color w:val="000000"/>
          <w:sz w:val="20"/>
        </w:rPr>
        <w:t>│   ├── 收银管理界面</w:t>
      </w:r>
      <w:r>
        <w:rPr>
          <w:rFonts w:ascii="宋体" w:hAnsi="Courier New" w:eastAsia="宋体"/>
          <w:color w:val="000000"/>
          <w:sz w:val="20"/>
        </w:rPr>
        <w:br w:type="textWrapping"/>
      </w:r>
      <w:r>
        <w:rPr>
          <w:rFonts w:ascii="宋体" w:hAnsi="Courier New" w:eastAsia="宋体"/>
          <w:color w:val="000000"/>
          <w:sz w:val="20"/>
        </w:rPr>
        <w:t>│   └── 供应商管理界面</w:t>
      </w:r>
      <w:r>
        <w:rPr>
          <w:rFonts w:ascii="宋体" w:hAnsi="Courier New" w:eastAsia="宋体"/>
          <w:color w:val="000000"/>
          <w:sz w:val="20"/>
        </w:rPr>
        <w:br w:type="textWrapping"/>
      </w:r>
      <w:r>
        <w:rPr>
          <w:rFonts w:ascii="宋体" w:hAnsi="Courier New" w:eastAsia="宋体"/>
          <w:color w:val="000000"/>
          <w:sz w:val="20"/>
        </w:rPr>
        <w:t>│</w:t>
      </w:r>
      <w:r>
        <w:rPr>
          <w:rFonts w:ascii="宋体" w:hAnsi="Courier New" w:eastAsia="宋体"/>
          <w:color w:val="000000"/>
          <w:sz w:val="20"/>
        </w:rPr>
        <w:br w:type="textWrapping"/>
      </w:r>
      <w:r>
        <w:rPr>
          <w:rFonts w:ascii="宋体" w:hAnsi="Courier New" w:eastAsia="宋体"/>
          <w:color w:val="000000"/>
          <w:sz w:val="20"/>
        </w:rPr>
        <w:t>├── 业务逻辑层</w:t>
      </w:r>
      <w:r>
        <w:rPr>
          <w:rFonts w:ascii="宋体" w:hAnsi="Courier New" w:eastAsia="宋体"/>
          <w:color w:val="000000"/>
          <w:sz w:val="20"/>
        </w:rPr>
        <w:br w:type="textWrapping"/>
      </w:r>
      <w:r>
        <w:rPr>
          <w:rFonts w:ascii="宋体" w:hAnsi="Courier New" w:eastAsia="宋体"/>
          <w:color w:val="000000"/>
          <w:sz w:val="20"/>
        </w:rPr>
        <w:t>│   ├── 商品管理模块</w:t>
      </w:r>
      <w:r>
        <w:rPr>
          <w:rFonts w:ascii="宋体" w:hAnsi="Courier New" w:eastAsia="宋体"/>
          <w:color w:val="000000"/>
          <w:sz w:val="20"/>
        </w:rPr>
        <w:br w:type="textWrapping"/>
      </w:r>
      <w:r>
        <w:rPr>
          <w:rFonts w:ascii="宋体" w:hAnsi="Courier New" w:eastAsia="宋体"/>
          <w:color w:val="000000"/>
          <w:sz w:val="20"/>
        </w:rPr>
        <w:t>│   │   ├── 添加商品</w:t>
      </w:r>
      <w:r>
        <w:rPr>
          <w:rFonts w:ascii="宋体" w:hAnsi="Courier New" w:eastAsia="宋体"/>
          <w:color w:val="000000"/>
          <w:sz w:val="20"/>
        </w:rPr>
        <w:br w:type="textWrapping"/>
      </w:r>
      <w:r>
        <w:rPr>
          <w:rFonts w:ascii="宋体" w:hAnsi="Courier New" w:eastAsia="宋体"/>
          <w:color w:val="000000"/>
          <w:sz w:val="20"/>
        </w:rPr>
        <w:t>│   │   ├── 编辑商品</w:t>
      </w:r>
      <w:r>
        <w:rPr>
          <w:rFonts w:ascii="宋体" w:hAnsi="Courier New" w:eastAsia="宋体"/>
          <w:color w:val="000000"/>
          <w:sz w:val="20"/>
        </w:rPr>
        <w:br w:type="textWrapping"/>
      </w:r>
      <w:r>
        <w:rPr>
          <w:rFonts w:ascii="宋体" w:hAnsi="Courier New" w:eastAsia="宋体"/>
          <w:color w:val="000000"/>
          <w:sz w:val="20"/>
        </w:rPr>
        <w:t>│   │   ├── 删除商品</w:t>
      </w:r>
      <w:r>
        <w:rPr>
          <w:rFonts w:ascii="宋体" w:hAnsi="Courier New" w:eastAsia="宋体"/>
          <w:color w:val="000000"/>
          <w:sz w:val="20"/>
        </w:rPr>
        <w:br w:type="textWrapping"/>
      </w:r>
      <w:r>
        <w:rPr>
          <w:rFonts w:ascii="宋体" w:hAnsi="Courier New" w:eastAsia="宋体"/>
          <w:color w:val="000000"/>
          <w:sz w:val="20"/>
        </w:rPr>
        <w:t>│   │   └── 商品分类与标签</w:t>
      </w:r>
      <w:r>
        <w:rPr>
          <w:rFonts w:ascii="宋体" w:hAnsi="Courier New" w:eastAsia="宋体"/>
          <w:color w:val="000000"/>
          <w:sz w:val="20"/>
        </w:rPr>
        <w:br w:type="textWrapping"/>
      </w:r>
      <w:r>
        <w:rPr>
          <w:rFonts w:ascii="宋体" w:hAnsi="Courier New" w:eastAsia="宋体"/>
          <w:color w:val="000000"/>
          <w:sz w:val="20"/>
        </w:rPr>
        <w:t>│   │</w:t>
      </w:r>
      <w:r>
        <w:rPr>
          <w:rFonts w:ascii="宋体" w:hAnsi="Courier New" w:eastAsia="宋体"/>
          <w:color w:val="000000"/>
          <w:sz w:val="20"/>
        </w:rPr>
        <w:br w:type="textWrapping"/>
      </w:r>
      <w:r>
        <w:rPr>
          <w:rFonts w:ascii="宋体" w:hAnsi="Courier New" w:eastAsia="宋体"/>
          <w:color w:val="000000"/>
          <w:sz w:val="20"/>
        </w:rPr>
        <w:t>│   ├── 进货管理模块</w:t>
      </w:r>
      <w:r>
        <w:rPr>
          <w:rFonts w:ascii="宋体" w:hAnsi="Courier New" w:eastAsia="宋体"/>
          <w:color w:val="000000"/>
          <w:sz w:val="20"/>
        </w:rPr>
        <w:br w:type="textWrapping"/>
      </w:r>
      <w:r>
        <w:rPr>
          <w:rFonts w:ascii="宋体" w:hAnsi="Courier New" w:eastAsia="宋体"/>
          <w:color w:val="000000"/>
          <w:sz w:val="20"/>
        </w:rPr>
        <w:t>│   │   ├── 记录进货</w:t>
      </w:r>
      <w:r>
        <w:rPr>
          <w:rFonts w:ascii="宋体" w:hAnsi="Courier New" w:eastAsia="宋体"/>
          <w:color w:val="000000"/>
          <w:sz w:val="20"/>
        </w:rPr>
        <w:br w:type="textWrapping"/>
      </w:r>
      <w:r>
        <w:rPr>
          <w:rFonts w:ascii="宋体" w:hAnsi="Courier New" w:eastAsia="宋体"/>
          <w:color w:val="000000"/>
          <w:sz w:val="20"/>
        </w:rPr>
        <w:t>│   │   ├── 制定进货计划</w:t>
      </w:r>
      <w:r>
        <w:rPr>
          <w:rFonts w:ascii="宋体" w:hAnsi="Courier New" w:eastAsia="宋体"/>
          <w:color w:val="000000"/>
          <w:sz w:val="20"/>
        </w:rPr>
        <w:br w:type="textWrapping"/>
      </w:r>
      <w:r>
        <w:rPr>
          <w:rFonts w:ascii="宋体" w:hAnsi="Courier New" w:eastAsia="宋体"/>
          <w:color w:val="000000"/>
          <w:sz w:val="20"/>
        </w:rPr>
        <w:t>│   │   ├── 调整进货计划</w:t>
      </w:r>
      <w:r>
        <w:rPr>
          <w:rFonts w:ascii="宋体" w:hAnsi="Courier New" w:eastAsia="宋体"/>
          <w:color w:val="000000"/>
          <w:sz w:val="20"/>
        </w:rPr>
        <w:br w:type="textWrapping"/>
      </w:r>
      <w:r>
        <w:rPr>
          <w:rFonts w:ascii="宋体" w:hAnsi="Courier New" w:eastAsia="宋体"/>
          <w:color w:val="000000"/>
          <w:sz w:val="20"/>
        </w:rPr>
        <w:t>│   │   └── 进货订单管理</w:t>
      </w:r>
      <w:r>
        <w:rPr>
          <w:rFonts w:ascii="宋体" w:hAnsi="Courier New" w:eastAsia="宋体"/>
          <w:color w:val="000000"/>
          <w:sz w:val="20"/>
        </w:rPr>
        <w:br w:type="textWrapping"/>
      </w:r>
      <w:r>
        <w:rPr>
          <w:rFonts w:ascii="宋体" w:hAnsi="Courier New" w:eastAsia="宋体"/>
          <w:color w:val="000000"/>
          <w:sz w:val="20"/>
        </w:rPr>
        <w:t>│   │</w:t>
      </w:r>
      <w:r>
        <w:rPr>
          <w:rFonts w:ascii="宋体" w:hAnsi="Courier New" w:eastAsia="宋体"/>
          <w:color w:val="000000"/>
          <w:sz w:val="20"/>
        </w:rPr>
        <w:br w:type="textWrapping"/>
      </w:r>
      <w:r>
        <w:rPr>
          <w:rFonts w:ascii="宋体" w:hAnsi="Courier New" w:eastAsia="宋体"/>
          <w:color w:val="000000"/>
          <w:sz w:val="20"/>
        </w:rPr>
        <w:t>│   ├── 销售管理模块</w:t>
      </w:r>
      <w:r>
        <w:rPr>
          <w:rFonts w:ascii="宋体" w:hAnsi="Courier New" w:eastAsia="宋体"/>
          <w:color w:val="000000"/>
          <w:sz w:val="20"/>
        </w:rPr>
        <w:br w:type="textWrapping"/>
      </w:r>
      <w:r>
        <w:rPr>
          <w:rFonts w:ascii="宋体" w:hAnsi="Courier New" w:eastAsia="宋体"/>
          <w:color w:val="000000"/>
          <w:sz w:val="20"/>
        </w:rPr>
        <w:t>│   │   ├── 记录销售</w:t>
      </w:r>
      <w:r>
        <w:rPr>
          <w:rFonts w:ascii="宋体" w:hAnsi="Courier New" w:eastAsia="宋体"/>
          <w:color w:val="000000"/>
          <w:sz w:val="20"/>
        </w:rPr>
        <w:br w:type="textWrapping"/>
      </w:r>
      <w:r>
        <w:rPr>
          <w:rFonts w:ascii="宋体" w:hAnsi="Courier New" w:eastAsia="宋体"/>
          <w:color w:val="000000"/>
          <w:sz w:val="20"/>
        </w:rPr>
        <w:t>│   │   ├── 显示销售记录</w:t>
      </w:r>
      <w:r>
        <w:rPr>
          <w:rFonts w:ascii="宋体" w:hAnsi="Courier New" w:eastAsia="宋体"/>
          <w:color w:val="000000"/>
          <w:sz w:val="20"/>
        </w:rPr>
        <w:br w:type="textWrapping"/>
      </w:r>
      <w:r>
        <w:rPr>
          <w:rFonts w:ascii="宋体" w:hAnsi="Courier New" w:eastAsia="宋体"/>
          <w:color w:val="000000"/>
          <w:sz w:val="20"/>
        </w:rPr>
        <w:t>│   │   ├── 销售趋势分析</w:t>
      </w:r>
      <w:r>
        <w:rPr>
          <w:rFonts w:ascii="宋体" w:hAnsi="Courier New" w:eastAsia="宋体"/>
          <w:color w:val="000000"/>
          <w:sz w:val="20"/>
        </w:rPr>
        <w:br w:type="textWrapping"/>
      </w:r>
      <w:r>
        <w:rPr>
          <w:rFonts w:ascii="宋体" w:hAnsi="Courier New" w:eastAsia="宋体"/>
          <w:color w:val="000000"/>
          <w:sz w:val="20"/>
        </w:rPr>
        <w:t>│   │   └── 多种支付方式支持</w:t>
      </w:r>
      <w:r>
        <w:rPr>
          <w:rFonts w:ascii="宋体" w:hAnsi="Courier New" w:eastAsia="宋体"/>
          <w:color w:val="000000"/>
          <w:sz w:val="20"/>
        </w:rPr>
        <w:br w:type="textWrapping"/>
      </w:r>
      <w:r>
        <w:rPr>
          <w:rFonts w:ascii="宋体" w:hAnsi="Courier New" w:eastAsia="宋体"/>
          <w:color w:val="000000"/>
          <w:sz w:val="20"/>
        </w:rPr>
        <w:t>│   │</w:t>
      </w:r>
      <w:r>
        <w:rPr>
          <w:rFonts w:ascii="宋体" w:hAnsi="Courier New" w:eastAsia="宋体"/>
          <w:color w:val="000000"/>
          <w:sz w:val="20"/>
        </w:rPr>
        <w:br w:type="textWrapping"/>
      </w:r>
      <w:r>
        <w:rPr>
          <w:rFonts w:ascii="宋体" w:hAnsi="Courier New" w:eastAsia="宋体"/>
          <w:color w:val="000000"/>
          <w:sz w:val="20"/>
        </w:rPr>
        <w:t>│   ├── 库存管理模块</w:t>
      </w:r>
      <w:r>
        <w:rPr>
          <w:rFonts w:ascii="宋体" w:hAnsi="Courier New" w:eastAsia="宋体"/>
          <w:color w:val="000000"/>
          <w:sz w:val="20"/>
        </w:rPr>
        <w:br w:type="textWrapping"/>
      </w:r>
      <w:r>
        <w:rPr>
          <w:rFonts w:ascii="宋体" w:hAnsi="Courier New" w:eastAsia="宋体"/>
          <w:color w:val="000000"/>
          <w:sz w:val="20"/>
        </w:rPr>
        <w:t>│   │   ├── 实时库存监控</w:t>
      </w:r>
      <w:r>
        <w:rPr>
          <w:rFonts w:ascii="宋体" w:hAnsi="Courier New" w:eastAsia="宋体"/>
          <w:color w:val="000000"/>
          <w:sz w:val="20"/>
        </w:rPr>
        <w:br w:type="textWrapping"/>
      </w:r>
      <w:r>
        <w:rPr>
          <w:rFonts w:ascii="宋体" w:hAnsi="Courier New" w:eastAsia="宋体"/>
          <w:color w:val="000000"/>
          <w:sz w:val="20"/>
        </w:rPr>
        <w:t>│   │   ├── 库存预警</w:t>
      </w:r>
      <w:r>
        <w:rPr>
          <w:rFonts w:ascii="宋体" w:hAnsi="Courier New" w:eastAsia="宋体"/>
          <w:color w:val="000000"/>
          <w:sz w:val="20"/>
        </w:rPr>
        <w:br w:type="textWrapping"/>
      </w:r>
      <w:r>
        <w:rPr>
          <w:rFonts w:ascii="宋体" w:hAnsi="Courier New" w:eastAsia="宋体"/>
          <w:color w:val="000000"/>
          <w:sz w:val="20"/>
        </w:rPr>
        <w:t>│   │   ├── 补货建议生成</w:t>
      </w:r>
      <w:r>
        <w:rPr>
          <w:rFonts w:ascii="宋体" w:hAnsi="Courier New" w:eastAsia="宋体"/>
          <w:color w:val="000000"/>
          <w:sz w:val="20"/>
        </w:rPr>
        <w:br w:type="textWrapping"/>
      </w:r>
      <w:r>
        <w:rPr>
          <w:rFonts w:ascii="宋体" w:hAnsi="Courier New" w:eastAsia="宋体"/>
          <w:color w:val="000000"/>
          <w:sz w:val="20"/>
        </w:rPr>
        <w:t>│   │   └── 库存周转率分析</w:t>
      </w:r>
      <w:r>
        <w:rPr>
          <w:rFonts w:ascii="宋体" w:hAnsi="Courier New" w:eastAsia="宋体"/>
          <w:color w:val="000000"/>
          <w:sz w:val="20"/>
        </w:rPr>
        <w:br w:type="textWrapping"/>
      </w:r>
      <w:r>
        <w:rPr>
          <w:rFonts w:ascii="宋体" w:hAnsi="Courier New" w:eastAsia="宋体"/>
          <w:color w:val="000000"/>
          <w:sz w:val="20"/>
        </w:rPr>
        <w:t>│   │</w:t>
      </w:r>
      <w:r>
        <w:rPr>
          <w:rFonts w:ascii="宋体" w:hAnsi="Courier New" w:eastAsia="宋体"/>
          <w:color w:val="000000"/>
          <w:sz w:val="20"/>
        </w:rPr>
        <w:br w:type="textWrapping"/>
      </w:r>
      <w:r>
        <w:rPr>
          <w:rFonts w:ascii="宋体" w:hAnsi="Courier New" w:eastAsia="宋体"/>
          <w:color w:val="000000"/>
          <w:sz w:val="20"/>
        </w:rPr>
        <w:t>│   ├── 统计分析模块</w:t>
      </w:r>
      <w:r>
        <w:rPr>
          <w:rFonts w:ascii="宋体" w:hAnsi="Courier New" w:eastAsia="宋体"/>
          <w:color w:val="000000"/>
          <w:sz w:val="20"/>
        </w:rPr>
        <w:br w:type="textWrapping"/>
      </w:r>
      <w:r>
        <w:rPr>
          <w:rFonts w:ascii="宋体" w:hAnsi="Courier New" w:eastAsia="宋体"/>
          <w:color w:val="000000"/>
          <w:sz w:val="20"/>
        </w:rPr>
        <w:t>│   │   ├── 销售统计</w:t>
      </w:r>
      <w:r>
        <w:rPr>
          <w:rFonts w:ascii="宋体" w:hAnsi="Courier New" w:eastAsia="宋体"/>
          <w:color w:val="000000"/>
          <w:sz w:val="20"/>
        </w:rPr>
        <w:br w:type="textWrapping"/>
      </w:r>
      <w:r>
        <w:rPr>
          <w:rFonts w:ascii="宋体" w:hAnsi="Courier New" w:eastAsia="宋体"/>
          <w:color w:val="000000"/>
          <w:sz w:val="20"/>
        </w:rPr>
        <w:t>│   │   ├── 库存统计</w:t>
      </w:r>
      <w:r>
        <w:rPr>
          <w:rFonts w:ascii="宋体" w:hAnsi="Courier New" w:eastAsia="宋体"/>
          <w:color w:val="000000"/>
          <w:sz w:val="20"/>
        </w:rPr>
        <w:br w:type="textWrapping"/>
      </w:r>
      <w:r>
        <w:rPr>
          <w:rFonts w:ascii="宋体" w:hAnsi="Courier New" w:eastAsia="宋体"/>
          <w:color w:val="000000"/>
          <w:sz w:val="20"/>
        </w:rPr>
        <w:t>│   │   ├── 进货统计</w:t>
      </w:r>
      <w:r>
        <w:rPr>
          <w:rFonts w:ascii="宋体" w:hAnsi="Courier New" w:eastAsia="宋体"/>
          <w:color w:val="000000"/>
          <w:sz w:val="20"/>
        </w:rPr>
        <w:br w:type="textWrapping"/>
      </w:r>
      <w:r>
        <w:rPr>
          <w:rFonts w:ascii="宋体" w:hAnsi="Courier New" w:eastAsia="宋体"/>
          <w:color w:val="000000"/>
          <w:sz w:val="20"/>
        </w:rPr>
        <w:t>│   │   └── 自定义报表和数据可视化</w:t>
      </w:r>
      <w:r>
        <w:rPr>
          <w:rFonts w:ascii="宋体" w:hAnsi="Courier New" w:eastAsia="宋体"/>
          <w:color w:val="000000"/>
          <w:sz w:val="20"/>
        </w:rPr>
        <w:br w:type="textWrapping"/>
      </w:r>
      <w:r>
        <w:rPr>
          <w:rFonts w:ascii="宋体" w:hAnsi="Courier New" w:eastAsia="宋体"/>
          <w:color w:val="000000"/>
          <w:sz w:val="20"/>
        </w:rPr>
        <w:t>│   │</w:t>
      </w:r>
      <w:r>
        <w:rPr>
          <w:rFonts w:ascii="宋体" w:hAnsi="Courier New" w:eastAsia="宋体"/>
          <w:color w:val="000000"/>
          <w:sz w:val="20"/>
        </w:rPr>
        <w:br w:type="textWrapping"/>
      </w:r>
      <w:r>
        <w:rPr>
          <w:rFonts w:ascii="宋体" w:hAnsi="Courier New" w:eastAsia="宋体"/>
          <w:color w:val="000000"/>
          <w:sz w:val="20"/>
        </w:rPr>
        <w:t>│   ├── 提醒功能模块</w:t>
      </w:r>
      <w:r>
        <w:rPr>
          <w:rFonts w:ascii="宋体" w:hAnsi="Courier New" w:eastAsia="宋体"/>
          <w:color w:val="000000"/>
          <w:sz w:val="20"/>
        </w:rPr>
        <w:br w:type="textWrapping"/>
      </w:r>
      <w:r>
        <w:rPr>
          <w:rFonts w:ascii="宋体" w:hAnsi="Courier New" w:eastAsia="宋体"/>
          <w:color w:val="000000"/>
          <w:sz w:val="20"/>
        </w:rPr>
        <w:t>│   │   ├── 库存低提醒</w:t>
      </w:r>
      <w:r>
        <w:rPr>
          <w:rFonts w:ascii="宋体" w:hAnsi="Courier New" w:eastAsia="宋体"/>
          <w:color w:val="000000"/>
          <w:sz w:val="20"/>
        </w:rPr>
        <w:br w:type="textWrapping"/>
      </w:r>
      <w:r>
        <w:rPr>
          <w:rFonts w:ascii="宋体" w:hAnsi="Courier New" w:eastAsia="宋体"/>
          <w:color w:val="000000"/>
          <w:sz w:val="20"/>
        </w:rPr>
        <w:t>│   │   ├── 进货计划提醒</w:t>
      </w:r>
      <w:r>
        <w:rPr>
          <w:rFonts w:ascii="宋体" w:hAnsi="Courier New" w:eastAsia="宋体"/>
          <w:color w:val="000000"/>
          <w:sz w:val="20"/>
        </w:rPr>
        <w:br w:type="textWrapping"/>
      </w:r>
      <w:r>
        <w:rPr>
          <w:rFonts w:ascii="宋体" w:hAnsi="Courier New" w:eastAsia="宋体"/>
          <w:color w:val="000000"/>
          <w:sz w:val="20"/>
        </w:rPr>
        <w:t>│   │   └── 邮件/短信提醒</w:t>
      </w:r>
      <w:r>
        <w:rPr>
          <w:rFonts w:ascii="宋体" w:hAnsi="Courier New" w:eastAsia="宋体"/>
          <w:color w:val="000000"/>
          <w:sz w:val="20"/>
        </w:rPr>
        <w:br w:type="textWrapping"/>
      </w:r>
      <w:r>
        <w:rPr>
          <w:rFonts w:ascii="宋体" w:hAnsi="Courier New" w:eastAsia="宋体"/>
          <w:color w:val="000000"/>
          <w:sz w:val="20"/>
        </w:rPr>
        <w:t>│   │</w:t>
      </w:r>
      <w:r>
        <w:rPr>
          <w:rFonts w:ascii="宋体" w:hAnsi="Courier New" w:eastAsia="宋体"/>
          <w:color w:val="000000"/>
          <w:sz w:val="20"/>
        </w:rPr>
        <w:br w:type="textWrapping"/>
      </w:r>
      <w:r>
        <w:rPr>
          <w:rFonts w:ascii="宋体" w:hAnsi="Courier New" w:eastAsia="宋体"/>
          <w:color w:val="000000"/>
          <w:sz w:val="20"/>
        </w:rPr>
        <w:t>│   ├── 会员管理模块</w:t>
      </w:r>
      <w:r>
        <w:rPr>
          <w:rFonts w:ascii="宋体" w:hAnsi="Courier New" w:eastAsia="宋体"/>
          <w:color w:val="000000"/>
          <w:sz w:val="20"/>
        </w:rPr>
        <w:br w:type="textWrapping"/>
      </w:r>
      <w:r>
        <w:rPr>
          <w:rFonts w:ascii="宋体" w:hAnsi="Courier New" w:eastAsia="宋体"/>
          <w:color w:val="000000"/>
          <w:sz w:val="20"/>
        </w:rPr>
        <w:t>│   │   ├── 会员信息管理</w:t>
      </w:r>
      <w:r>
        <w:rPr>
          <w:rFonts w:ascii="宋体" w:hAnsi="Courier New" w:eastAsia="宋体"/>
          <w:color w:val="000000"/>
          <w:sz w:val="20"/>
        </w:rPr>
        <w:br w:type="textWrapping"/>
      </w:r>
      <w:r>
        <w:rPr>
          <w:rFonts w:ascii="宋体" w:hAnsi="Courier New" w:eastAsia="宋体"/>
          <w:color w:val="000000"/>
          <w:sz w:val="20"/>
        </w:rPr>
        <w:t>│   │   ├── 积分兑换</w:t>
      </w:r>
      <w:r>
        <w:rPr>
          <w:rFonts w:ascii="宋体" w:hAnsi="Courier New" w:eastAsia="宋体"/>
          <w:color w:val="000000"/>
          <w:sz w:val="20"/>
        </w:rPr>
        <w:br w:type="textWrapping"/>
      </w:r>
      <w:r>
        <w:rPr>
          <w:rFonts w:ascii="宋体" w:hAnsi="Courier New" w:eastAsia="宋体"/>
          <w:color w:val="000000"/>
          <w:sz w:val="20"/>
        </w:rPr>
        <w:t>│   │   ├── 会员等级管理</w:t>
      </w:r>
      <w:r>
        <w:rPr>
          <w:rFonts w:ascii="宋体" w:hAnsi="Courier New" w:eastAsia="宋体"/>
          <w:color w:val="000000"/>
          <w:sz w:val="20"/>
        </w:rPr>
        <w:br w:type="textWrapping"/>
      </w:r>
      <w:r>
        <w:rPr>
          <w:rFonts w:ascii="宋体" w:hAnsi="Courier New" w:eastAsia="宋体"/>
          <w:color w:val="000000"/>
          <w:sz w:val="20"/>
        </w:rPr>
        <w:t>│   │   └── 个性化营销策略</w:t>
      </w:r>
      <w:r>
        <w:rPr>
          <w:rFonts w:ascii="宋体" w:hAnsi="Courier New" w:eastAsia="宋体"/>
          <w:color w:val="000000"/>
          <w:sz w:val="20"/>
        </w:rPr>
        <w:br w:type="textWrapping"/>
      </w:r>
      <w:r>
        <w:rPr>
          <w:rFonts w:ascii="宋体" w:hAnsi="Courier New" w:eastAsia="宋体"/>
          <w:color w:val="000000"/>
          <w:sz w:val="20"/>
        </w:rPr>
        <w:t>│   │</w:t>
      </w:r>
      <w:r>
        <w:rPr>
          <w:rFonts w:ascii="宋体" w:hAnsi="Courier New" w:eastAsia="宋体"/>
          <w:color w:val="000000"/>
          <w:sz w:val="20"/>
        </w:rPr>
        <w:br w:type="textWrapping"/>
      </w:r>
      <w:r>
        <w:rPr>
          <w:rFonts w:ascii="宋体" w:hAnsi="Courier New" w:eastAsia="宋体"/>
          <w:color w:val="000000"/>
          <w:sz w:val="20"/>
        </w:rPr>
        <w:t>│   ├── 收银管理模块</w:t>
      </w:r>
      <w:r>
        <w:rPr>
          <w:rFonts w:ascii="宋体" w:hAnsi="Courier New" w:eastAsia="宋体"/>
          <w:color w:val="000000"/>
          <w:sz w:val="20"/>
        </w:rPr>
        <w:br w:type="textWrapping"/>
      </w:r>
      <w:r>
        <w:rPr>
          <w:rFonts w:ascii="宋体" w:hAnsi="Courier New" w:eastAsia="宋体"/>
          <w:color w:val="000000"/>
          <w:sz w:val="20"/>
        </w:rPr>
        <w:t>│   │   ├── 快速收银结账</w:t>
      </w:r>
      <w:r>
        <w:rPr>
          <w:rFonts w:ascii="宋体" w:hAnsi="Courier New" w:eastAsia="宋体"/>
          <w:color w:val="000000"/>
          <w:sz w:val="20"/>
        </w:rPr>
        <w:br w:type="textWrapping"/>
      </w:r>
      <w:r>
        <w:rPr>
          <w:rFonts w:ascii="宋体" w:hAnsi="Courier New" w:eastAsia="宋体"/>
          <w:color w:val="000000"/>
          <w:sz w:val="20"/>
        </w:rPr>
        <w:t>│   │   ├── 电子发票功能</w:t>
      </w:r>
      <w:r>
        <w:rPr>
          <w:rFonts w:ascii="宋体" w:hAnsi="Courier New" w:eastAsia="宋体"/>
          <w:color w:val="000000"/>
          <w:sz w:val="20"/>
        </w:rPr>
        <w:br w:type="textWrapping"/>
      </w:r>
      <w:r>
        <w:rPr>
          <w:rFonts w:ascii="宋体" w:hAnsi="Courier New" w:eastAsia="宋体"/>
          <w:color w:val="000000"/>
          <w:sz w:val="20"/>
        </w:rPr>
        <w:t>│   │   └── 销售数据同步</w:t>
      </w:r>
      <w:r>
        <w:rPr>
          <w:rFonts w:ascii="宋体" w:hAnsi="Courier New" w:eastAsia="宋体"/>
          <w:color w:val="000000"/>
          <w:sz w:val="20"/>
        </w:rPr>
        <w:br w:type="textWrapping"/>
      </w:r>
      <w:r>
        <w:rPr>
          <w:rFonts w:ascii="宋体" w:hAnsi="Courier New" w:eastAsia="宋体"/>
          <w:color w:val="000000"/>
          <w:sz w:val="20"/>
        </w:rPr>
        <w:t>│   │</w:t>
      </w:r>
      <w:r>
        <w:rPr>
          <w:rFonts w:ascii="宋体" w:hAnsi="Courier New" w:eastAsia="宋体"/>
          <w:color w:val="000000"/>
          <w:sz w:val="20"/>
        </w:rPr>
        <w:br w:type="textWrapping"/>
      </w:r>
      <w:r>
        <w:rPr>
          <w:rFonts w:ascii="宋体" w:hAnsi="Courier New" w:eastAsia="宋体"/>
          <w:color w:val="000000"/>
          <w:sz w:val="20"/>
        </w:rPr>
        <w:t>│   └── 供应商管理模块</w:t>
      </w:r>
      <w:r>
        <w:rPr>
          <w:rFonts w:ascii="宋体" w:hAnsi="Courier New" w:eastAsia="宋体"/>
          <w:color w:val="000000"/>
          <w:sz w:val="20"/>
        </w:rPr>
        <w:br w:type="textWrapping"/>
      </w:r>
      <w:r>
        <w:rPr>
          <w:rFonts w:ascii="宋体" w:hAnsi="Courier New" w:eastAsia="宋体"/>
          <w:color w:val="000000"/>
          <w:sz w:val="20"/>
        </w:rPr>
        <w:t>│       ├── 供应商信息管理</w:t>
      </w:r>
      <w:r>
        <w:rPr>
          <w:rFonts w:ascii="宋体" w:hAnsi="Courier New" w:eastAsia="宋体"/>
          <w:color w:val="000000"/>
          <w:sz w:val="20"/>
        </w:rPr>
        <w:br w:type="textWrapping"/>
      </w:r>
      <w:r>
        <w:rPr>
          <w:rFonts w:ascii="宋体" w:hAnsi="Courier New" w:eastAsia="宋体"/>
          <w:color w:val="000000"/>
          <w:sz w:val="20"/>
        </w:rPr>
        <w:t>│       ├── 合作历史记录</w:t>
      </w:r>
      <w:r>
        <w:rPr>
          <w:rFonts w:ascii="宋体" w:hAnsi="Courier New" w:eastAsia="宋体"/>
          <w:color w:val="000000"/>
          <w:sz w:val="20"/>
        </w:rPr>
        <w:br w:type="textWrapping"/>
      </w:r>
      <w:r>
        <w:rPr>
          <w:rFonts w:ascii="宋体" w:hAnsi="Courier New" w:eastAsia="宋体"/>
          <w:color w:val="000000"/>
          <w:sz w:val="20"/>
        </w:rPr>
        <w:t>│       └── 供应商评价系统</w:t>
      </w:r>
      <w:r>
        <w:rPr>
          <w:rFonts w:ascii="宋体" w:hAnsi="Courier New" w:eastAsia="宋体"/>
          <w:color w:val="000000"/>
          <w:sz w:val="20"/>
        </w:rPr>
        <w:br w:type="textWrapping"/>
      </w:r>
      <w:r>
        <w:rPr>
          <w:rFonts w:ascii="宋体" w:hAnsi="Courier New" w:eastAsia="宋体"/>
          <w:color w:val="000000"/>
          <w:sz w:val="20"/>
        </w:rPr>
        <w:t>│</w:t>
      </w:r>
      <w:r>
        <w:rPr>
          <w:rFonts w:ascii="宋体" w:hAnsi="Courier New" w:eastAsia="宋体"/>
          <w:color w:val="000000"/>
          <w:sz w:val="20"/>
        </w:rPr>
        <w:br w:type="textWrapping"/>
      </w:r>
      <w:r>
        <w:rPr>
          <w:rFonts w:ascii="宋体" w:hAnsi="Courier New" w:eastAsia="宋体"/>
          <w:color w:val="000000"/>
          <w:sz w:val="20"/>
        </w:rPr>
        <w:t>└── 数据存储层</w:t>
      </w:r>
      <w:r>
        <w:rPr>
          <w:rFonts w:ascii="宋体" w:hAnsi="Courier New" w:eastAsia="宋体"/>
          <w:color w:val="000000"/>
          <w:sz w:val="20"/>
        </w:rPr>
        <w:br w:type="textWrapping"/>
      </w:r>
      <w:r>
        <w:rPr>
          <w:rFonts w:ascii="宋体" w:hAnsi="Courier New" w:eastAsia="宋体"/>
          <w:color w:val="000000"/>
          <w:sz w:val="20"/>
        </w:rPr>
        <w:t xml:space="preserve">    ├── 商品数据库</w:t>
      </w:r>
      <w:r>
        <w:rPr>
          <w:rFonts w:ascii="宋体" w:hAnsi="Courier New" w:eastAsia="宋体"/>
          <w:color w:val="000000"/>
          <w:sz w:val="20"/>
        </w:rPr>
        <w:br w:type="textWrapping"/>
      </w:r>
      <w:r>
        <w:rPr>
          <w:rFonts w:ascii="宋体" w:hAnsi="Courier New" w:eastAsia="宋体"/>
          <w:color w:val="000000"/>
          <w:sz w:val="20"/>
        </w:rPr>
        <w:t xml:space="preserve">    ├── 进货数据库</w:t>
      </w:r>
      <w:r>
        <w:rPr>
          <w:rFonts w:ascii="宋体" w:hAnsi="Courier New" w:eastAsia="宋体"/>
          <w:color w:val="000000"/>
          <w:sz w:val="20"/>
        </w:rPr>
        <w:br w:type="textWrapping"/>
      </w:r>
      <w:r>
        <w:rPr>
          <w:rFonts w:ascii="宋体" w:hAnsi="Courier New" w:eastAsia="宋体"/>
          <w:color w:val="000000"/>
          <w:sz w:val="20"/>
        </w:rPr>
        <w:t xml:space="preserve">    ├── 销售数据库</w:t>
      </w:r>
      <w:r>
        <w:rPr>
          <w:rFonts w:ascii="宋体" w:hAnsi="Courier New" w:eastAsia="宋体"/>
          <w:color w:val="000000"/>
          <w:sz w:val="20"/>
        </w:rPr>
        <w:br w:type="textWrapping"/>
      </w:r>
      <w:r>
        <w:rPr>
          <w:rFonts w:ascii="宋体" w:hAnsi="Courier New" w:eastAsia="宋体"/>
          <w:color w:val="000000"/>
          <w:sz w:val="20"/>
        </w:rPr>
        <w:t xml:space="preserve">    ├── 库存数据库</w:t>
      </w:r>
      <w:r>
        <w:rPr>
          <w:rFonts w:ascii="宋体" w:hAnsi="Courier New" w:eastAsia="宋体"/>
          <w:color w:val="000000"/>
          <w:sz w:val="20"/>
        </w:rPr>
        <w:br w:type="textWrapping"/>
      </w:r>
      <w:r>
        <w:rPr>
          <w:rFonts w:ascii="宋体" w:hAnsi="Courier New" w:eastAsia="宋体"/>
          <w:color w:val="000000"/>
          <w:sz w:val="20"/>
        </w:rPr>
        <w:t xml:space="preserve">    ├── 统计数据数据库</w:t>
      </w:r>
      <w:r>
        <w:rPr>
          <w:rFonts w:ascii="宋体" w:hAnsi="Courier New" w:eastAsia="宋体"/>
          <w:color w:val="000000"/>
          <w:sz w:val="20"/>
        </w:rPr>
        <w:br w:type="textWrapping"/>
      </w:r>
      <w:r>
        <w:rPr>
          <w:rFonts w:ascii="宋体" w:hAnsi="Courier New" w:eastAsia="宋体"/>
          <w:color w:val="000000"/>
          <w:sz w:val="20"/>
        </w:rPr>
        <w:t xml:space="preserve">    ├── 会员数据库</w:t>
      </w:r>
      <w:r>
        <w:rPr>
          <w:rFonts w:ascii="宋体" w:hAnsi="Courier New" w:eastAsia="宋体"/>
          <w:color w:val="000000"/>
          <w:sz w:val="20"/>
        </w:rPr>
        <w:br w:type="textWrapping"/>
      </w:r>
      <w:r>
        <w:rPr>
          <w:rFonts w:ascii="宋体" w:hAnsi="Courier New" w:eastAsia="宋体"/>
          <w:color w:val="000000"/>
          <w:sz w:val="20"/>
        </w:rPr>
        <w:t xml:space="preserve">    └── 供应商数据库</w:t>
      </w:r>
      <w:r>
        <w:rPr>
          <w:rFonts w:ascii="宋体" w:hAnsi="Courier New" w:eastAsia="宋体"/>
          <w:color w:val="000000"/>
          <w:sz w:val="20"/>
        </w:rPr>
        <w:br w:type="textWrapping"/>
      </w:r>
    </w:p>
    <w:bookmarkEnd w:id="7"/>
    <w:p>
      <w:pPr>
        <w:pStyle w:val="4"/>
        <w:spacing w:beforeLines="100" w:after="50" w:line="360" w:lineRule="auto"/>
        <w:ind w:left="0"/>
        <w:jc w:val="left"/>
      </w:pPr>
      <w:bookmarkStart w:id="8" w:name="6e5b9607"/>
      <w:r>
        <w:rPr>
          <w:rFonts w:ascii="宋体" w:hAnsi="Times New Roman" w:eastAsia="宋体"/>
        </w:rPr>
        <w:t>说明：</w:t>
      </w:r>
    </w:p>
    <w:bookmarkEnd w:id="8"/>
    <w:p>
      <w:pPr>
        <w:numPr>
          <w:ilvl w:val="0"/>
          <w:numId w:val="1"/>
        </w:numPr>
        <w:spacing w:beforeLines="100" w:after="50" w:line="360" w:lineRule="auto"/>
        <w:ind w:left="360"/>
        <w:jc w:val="left"/>
      </w:pPr>
      <w:bookmarkStart w:id="9" w:name="u018007d2"/>
      <w:r>
        <w:rPr>
          <w:rFonts w:ascii="宋体" w:hAnsi="Times New Roman" w:eastAsia="宋体"/>
          <w:b/>
          <w:i w:val="0"/>
          <w:color w:val="000000"/>
          <w:sz w:val="21"/>
        </w:rPr>
        <w:t>用户界面层</w:t>
      </w:r>
      <w:r>
        <w:rPr>
          <w:rFonts w:ascii="宋体" w:hAnsi="Times New Roman" w:eastAsia="宋体"/>
          <w:b w:val="0"/>
          <w:i w:val="0"/>
          <w:color w:val="000000"/>
          <w:sz w:val="21"/>
        </w:rPr>
        <w:t>：提供给用户的交互界面，用户通过这些界面进行操作。</w:t>
      </w:r>
    </w:p>
    <w:bookmarkEnd w:id="9"/>
    <w:p>
      <w:pPr>
        <w:numPr>
          <w:ilvl w:val="0"/>
          <w:numId w:val="1"/>
        </w:numPr>
        <w:spacing w:beforeLines="100" w:after="50" w:line="360" w:lineRule="auto"/>
        <w:ind w:left="360"/>
        <w:jc w:val="left"/>
      </w:pPr>
      <w:bookmarkStart w:id="10" w:name="u20fe7ef4"/>
      <w:r>
        <w:rPr>
          <w:rFonts w:ascii="宋体" w:hAnsi="Times New Roman" w:eastAsia="宋体"/>
          <w:b/>
          <w:i w:val="0"/>
          <w:color w:val="000000"/>
          <w:sz w:val="21"/>
        </w:rPr>
        <w:t>业务逻辑层</w:t>
      </w:r>
      <w:r>
        <w:rPr>
          <w:rFonts w:ascii="宋体" w:hAnsi="Times New Roman" w:eastAsia="宋体"/>
          <w:b w:val="0"/>
          <w:i w:val="0"/>
          <w:color w:val="000000"/>
          <w:sz w:val="21"/>
        </w:rPr>
        <w:t>：包含了系统的核心功能模块，每个模块负责特定的业务逻辑。</w:t>
      </w:r>
    </w:p>
    <w:bookmarkEnd w:id="10"/>
    <w:p>
      <w:pPr>
        <w:numPr>
          <w:ilvl w:val="0"/>
          <w:numId w:val="1"/>
        </w:numPr>
        <w:spacing w:beforeLines="100" w:after="50" w:line="360" w:lineRule="auto"/>
        <w:ind w:left="360"/>
        <w:jc w:val="left"/>
      </w:pPr>
      <w:bookmarkStart w:id="11" w:name="u70f8cca3"/>
      <w:r>
        <w:rPr>
          <w:rFonts w:ascii="宋体" w:hAnsi="Times New Roman" w:eastAsia="宋体"/>
          <w:b/>
          <w:i w:val="0"/>
          <w:color w:val="000000"/>
          <w:sz w:val="21"/>
        </w:rPr>
        <w:t>数据存储层</w:t>
      </w:r>
      <w:r>
        <w:rPr>
          <w:rFonts w:ascii="宋体" w:hAnsi="Times New Roman" w:eastAsia="宋体"/>
          <w:b w:val="0"/>
          <w:i w:val="0"/>
          <w:color w:val="000000"/>
          <w:sz w:val="21"/>
        </w:rPr>
        <w:t>：用于存储系统所需的各类数据，确保数据的持久性和安全性。</w:t>
      </w:r>
    </w:p>
    <w:bookmarkEnd w:id="11"/>
    <w:p>
      <w:pPr>
        <w:pStyle w:val="4"/>
        <w:spacing w:beforeLines="100" w:after="50" w:line="360" w:lineRule="auto"/>
        <w:ind w:left="0"/>
        <w:jc w:val="left"/>
      </w:pPr>
      <w:bookmarkStart w:id="12" w:name="8479ebe5"/>
      <w:r>
        <w:rPr>
          <w:rFonts w:ascii="宋体" w:hAnsi="Times New Roman" w:eastAsia="宋体"/>
        </w:rPr>
        <w:t>功能模块之间的关系：</w:t>
      </w:r>
    </w:p>
    <w:bookmarkEnd w:id="12"/>
    <w:p>
      <w:pPr>
        <w:numPr>
          <w:ilvl w:val="0"/>
          <w:numId w:val="2"/>
        </w:numPr>
        <w:spacing w:beforeLines="100" w:after="50" w:line="360" w:lineRule="auto"/>
        <w:ind w:left="360"/>
        <w:jc w:val="left"/>
      </w:pPr>
      <w:bookmarkStart w:id="13" w:name="uf2817321"/>
      <w:r>
        <w:rPr>
          <w:rFonts w:ascii="宋体" w:hAnsi="Times New Roman" w:eastAsia="宋体"/>
          <w:b w:val="0"/>
          <w:i w:val="0"/>
          <w:color w:val="000000"/>
          <w:sz w:val="21"/>
        </w:rPr>
        <w:t>各个模块之间可以通过数据交互进行协作，例如，销售管理模块会影响库存管理模块的库存状态，进货管理模块会根据库存管理模块的反馈进行调整等。</w:t>
      </w:r>
    </w:p>
    <w:bookmarkEnd w:id="13"/>
    <w:p>
      <w:pPr>
        <w:spacing w:beforeLines="100" w:after="50" w:line="360" w:lineRule="auto"/>
        <w:ind w:left="0"/>
        <w:jc w:val="left"/>
      </w:pPr>
      <w:bookmarkStart w:id="14" w:name="u9a477dd1"/>
      <w:r>
        <w:rPr>
          <w:rFonts w:ascii="宋体" w:hAnsi="Times New Roman" w:eastAsia="宋体"/>
          <w:b w:val="0"/>
          <w:i w:val="0"/>
          <w:color w:val="000000"/>
          <w:sz w:val="21"/>
        </w:rPr>
        <w:t>这种结构化的方式可以帮助开发团队和利益相关者更清晰地理解系统的功能和模块之间的关系，为后续的开发和优化提供指导。</w:t>
      </w:r>
    </w:p>
    <w:bookmarkEnd w:id="14"/>
    <w:p>
      <w:pPr>
        <w:spacing w:beforeLines="100" w:after="50" w:line="360" w:lineRule="auto"/>
        <w:ind w:left="0"/>
        <w:jc w:val="right"/>
      </w:pPr>
      <w:bookmarkStart w:id="15" w:name="udab0afe2"/>
      <w:r>
        <w:rPr>
          <w:rFonts w:ascii="宋体" w:hAnsi="Times New Roman" w:eastAsia="宋体"/>
          <w:b w:val="0"/>
          <w:i w:val="0"/>
          <w:color w:val="000000"/>
          <w:sz w:val="18"/>
        </w:rPr>
        <w:t>2024/11/10 10:58:46</w:t>
      </w:r>
    </w:p>
    <w:bookmarkEnd w:id="15"/>
    <w:p>
      <w:pPr>
        <w:pStyle w:val="3"/>
        <w:bidi w:val="0"/>
        <w:rPr>
          <w:rFonts w:hint="eastAsia" w:ascii="宋体" w:hAnsi="Times New Roman" w:eastAsia="宋体" w:cstheme="minorBidi"/>
          <w:b/>
          <w:bCs/>
          <w:color w:val="24292F"/>
          <w:sz w:val="34"/>
          <w:szCs w:val="22"/>
          <w:lang w:val="en-US" w:eastAsia="zh-CN" w:bidi="ar-SA"/>
        </w:rPr>
      </w:pPr>
      <w:bookmarkStart w:id="16" w:name="u5ab48cce"/>
      <w:bookmarkEnd w:id="16"/>
      <w:r>
        <w:rPr>
          <w:rStyle w:val="19"/>
          <w:rFonts w:hint="eastAsia"/>
          <w:b/>
          <w:bCs/>
          <w:sz w:val="44"/>
          <w:szCs w:val="44"/>
          <w:lang w:val="en-US" w:eastAsia="zh-CN"/>
        </w:rPr>
        <w:t>2.</w:t>
      </w:r>
      <w:r>
        <w:rPr>
          <w:rStyle w:val="19"/>
          <w:rFonts w:hint="eastAsia"/>
          <w:b/>
          <w:bCs/>
          <w:sz w:val="44"/>
          <w:szCs w:val="44"/>
          <w:lang w:val="en-US" w:eastAsia="zh-CN"/>
        </w:rPr>
        <w:t>角色分析</w:t>
      </w:r>
      <w:bookmarkStart w:id="17" w:name="u5ab48cce"/>
      <w:bookmarkEnd w:id="17"/>
      <w:r>
        <w:rPr>
          <w:rStyle w:val="19"/>
          <w:rFonts w:hint="eastAsia"/>
          <w:b/>
          <w:bCs/>
          <w:sz w:val="44"/>
          <w:szCs w:val="44"/>
          <w:lang w:val="en-US" w:eastAsia="zh-CN"/>
        </w:rPr>
        <w:t>
</w:t>
      </w:r>
      <w:r>
        <w:rPr>
          <w:rStyle w:val="19"/>
          <w:rFonts w:hint="eastAsia"/>
          <w:b/>
          <w:bCs/>
          <w:lang w:val="en-US" w:eastAsia="zh-CN"/>
        </w:rPr>
        <w:t xml:space="preserve"> </w:t>
      </w:r>
      <w:r>
        <w:rPr>
          <w:rFonts w:hint="eastAsia" w:ascii="宋体" w:hAnsi="Times New Roman" w:eastAsia="宋体" w:cstheme="minorBidi"/>
          <w:b/>
          <w:bCs/>
          <w:color w:val="24292F"/>
          <w:sz w:val="34"/>
          <w:szCs w:val="22"/>
          <w:lang w:val="en-US" w:eastAsia="zh-CN" w:bidi="ar-SA"/>
        </w:rPr>
        <w:t xml:space="preserve">   </w:t>
      </w:r>
    </w:p>
    <w:p>
      <w:pPr>
        <w:spacing w:beforeLines="100" w:after="50" w:line="360" w:lineRule="auto"/>
        <w:ind w:left="0"/>
        <w:jc w:val="left"/>
      </w:pPr>
      <w:bookmarkStart w:id="18" w:name="u46b0747b"/>
      <w:r>
        <w:rPr>
          <w:rFonts w:ascii="宋体" w:hAnsi="Times New Roman" w:eastAsia="宋体"/>
          <w:b w:val="0"/>
          <w:i w:val="0"/>
          <w:color w:val="24292F"/>
          <w:sz w:val="21"/>
        </w:rPr>
        <w:t>在小型超市管理系统中，系统角色（Actor）分析是理解不同用户和系统之间交互的重要步骤。以下是可能的系统角色及其描述：</w:t>
      </w:r>
    </w:p>
    <w:bookmarkEnd w:id="18"/>
    <w:p>
      <w:pPr>
        <w:pStyle w:val="4"/>
        <w:spacing w:beforeLines="100" w:after="50" w:line="360" w:lineRule="auto"/>
        <w:ind w:left="0"/>
        <w:jc w:val="left"/>
      </w:pPr>
      <w:bookmarkStart w:id="19" w:name="c177ec39"/>
      <w:r>
        <w:rPr>
          <w:rFonts w:ascii="宋体" w:hAnsi="Times New Roman" w:eastAsia="宋体"/>
          <w:color w:val="24292F"/>
        </w:rPr>
        <w:t>1. 超市管理员</w:t>
      </w:r>
    </w:p>
    <w:bookmarkEnd w:id="19"/>
    <w:p>
      <w:pPr>
        <w:numPr>
          <w:ilvl w:val="0"/>
          <w:numId w:val="3"/>
        </w:numPr>
        <w:spacing w:beforeLines="100" w:after="50" w:line="360" w:lineRule="auto"/>
        <w:ind w:left="360"/>
        <w:jc w:val="left"/>
      </w:pPr>
      <w:bookmarkStart w:id="20" w:name="ua1ade995"/>
      <w:r>
        <w:rPr>
          <w:rFonts w:ascii="宋体" w:hAnsi="Times New Roman" w:eastAsia="宋体"/>
          <w:b/>
          <w:i w:val="0"/>
          <w:color w:val="24292F"/>
          <w:sz w:val="21"/>
        </w:rPr>
        <w:t>职责</w:t>
      </w:r>
      <w:r>
        <w:rPr>
          <w:rFonts w:ascii="宋体" w:hAnsi="Times New Roman" w:eastAsia="宋体"/>
          <w:b w:val="0"/>
          <w:i w:val="0"/>
          <w:color w:val="24292F"/>
          <w:sz w:val="21"/>
        </w:rPr>
        <w:t>：</w:t>
      </w:r>
    </w:p>
    <w:bookmarkEnd w:id="20"/>
    <w:p>
      <w:pPr>
        <w:numPr>
          <w:ilvl w:val="1"/>
          <w:numId w:val="4"/>
        </w:numPr>
        <w:spacing w:beforeLines="100" w:after="50" w:line="360" w:lineRule="auto"/>
        <w:ind w:left="720"/>
        <w:jc w:val="left"/>
      </w:pPr>
      <w:bookmarkStart w:id="21" w:name="u4d84e2f2"/>
      <w:r>
        <w:rPr>
          <w:rFonts w:ascii="宋体" w:hAnsi="Times New Roman" w:eastAsia="宋体"/>
          <w:b w:val="0"/>
          <w:i w:val="0"/>
          <w:color w:val="24292F"/>
          <w:sz w:val="21"/>
        </w:rPr>
        <w:t>管理商品信息（添加、编辑、删除商品）。</w:t>
      </w:r>
    </w:p>
    <w:bookmarkEnd w:id="21"/>
    <w:p>
      <w:pPr>
        <w:numPr>
          <w:ilvl w:val="1"/>
          <w:numId w:val="4"/>
        </w:numPr>
        <w:spacing w:beforeLines="100" w:after="50" w:line="360" w:lineRule="auto"/>
        <w:ind w:left="720"/>
        <w:jc w:val="left"/>
      </w:pPr>
      <w:bookmarkStart w:id="22" w:name="ud6a89dc5"/>
      <w:r>
        <w:rPr>
          <w:rFonts w:ascii="宋体" w:hAnsi="Times New Roman" w:eastAsia="宋体"/>
          <w:b w:val="0"/>
          <w:i w:val="0"/>
          <w:color w:val="24292F"/>
          <w:sz w:val="21"/>
        </w:rPr>
        <w:t>监控库存状态，处理库存预警。</w:t>
      </w:r>
    </w:p>
    <w:bookmarkEnd w:id="22"/>
    <w:p>
      <w:pPr>
        <w:numPr>
          <w:ilvl w:val="1"/>
          <w:numId w:val="4"/>
        </w:numPr>
        <w:spacing w:beforeLines="100" w:after="50" w:line="360" w:lineRule="auto"/>
        <w:ind w:left="720"/>
        <w:jc w:val="left"/>
      </w:pPr>
      <w:bookmarkStart w:id="23" w:name="u73e10e52"/>
      <w:r>
        <w:rPr>
          <w:rFonts w:ascii="宋体" w:hAnsi="Times New Roman" w:eastAsia="宋体"/>
          <w:b w:val="0"/>
          <w:i w:val="0"/>
          <w:color w:val="24292F"/>
          <w:sz w:val="21"/>
        </w:rPr>
        <w:t>管理进货和供应商信息。</w:t>
      </w:r>
    </w:p>
    <w:bookmarkEnd w:id="23"/>
    <w:p>
      <w:pPr>
        <w:numPr>
          <w:ilvl w:val="1"/>
          <w:numId w:val="4"/>
        </w:numPr>
        <w:spacing w:beforeLines="100" w:after="50" w:line="360" w:lineRule="auto"/>
        <w:ind w:left="720"/>
        <w:jc w:val="left"/>
      </w:pPr>
      <w:bookmarkStart w:id="24" w:name="u9eb7d504"/>
      <w:r>
        <w:rPr>
          <w:rFonts w:ascii="宋体" w:hAnsi="Times New Roman" w:eastAsia="宋体"/>
          <w:b w:val="0"/>
          <w:i w:val="0"/>
          <w:color w:val="24292F"/>
          <w:sz w:val="21"/>
        </w:rPr>
        <w:t>统计销售数据，生成报表。</w:t>
      </w:r>
    </w:p>
    <w:bookmarkEnd w:id="24"/>
    <w:p>
      <w:pPr>
        <w:numPr>
          <w:ilvl w:val="1"/>
          <w:numId w:val="4"/>
        </w:numPr>
        <w:spacing w:beforeLines="100" w:after="50" w:line="360" w:lineRule="auto"/>
        <w:ind w:left="720"/>
        <w:jc w:val="left"/>
      </w:pPr>
      <w:bookmarkStart w:id="25" w:name="u77ce140f"/>
      <w:r>
        <w:rPr>
          <w:rFonts w:ascii="宋体" w:hAnsi="Times New Roman" w:eastAsia="宋体"/>
          <w:b w:val="0"/>
          <w:i w:val="0"/>
          <w:color w:val="24292F"/>
          <w:sz w:val="21"/>
        </w:rPr>
        <w:t>管理会员信息和促销活动。</w:t>
      </w:r>
    </w:p>
    <w:bookmarkEnd w:id="25"/>
    <w:p>
      <w:pPr>
        <w:pStyle w:val="4"/>
        <w:spacing w:beforeLines="100" w:after="50" w:line="360" w:lineRule="auto"/>
        <w:ind w:left="0"/>
        <w:jc w:val="left"/>
      </w:pPr>
      <w:bookmarkStart w:id="26" w:name="ce8e5163"/>
      <w:r>
        <w:rPr>
          <w:rFonts w:ascii="宋体" w:hAnsi="Times New Roman" w:eastAsia="宋体"/>
          <w:color w:val="24292F"/>
        </w:rPr>
        <w:t>2. 收银员</w:t>
      </w:r>
    </w:p>
    <w:bookmarkEnd w:id="26"/>
    <w:p>
      <w:pPr>
        <w:numPr>
          <w:ilvl w:val="0"/>
          <w:numId w:val="5"/>
        </w:numPr>
        <w:spacing w:beforeLines="100" w:after="50" w:line="360" w:lineRule="auto"/>
        <w:ind w:left="360"/>
        <w:jc w:val="left"/>
      </w:pPr>
      <w:bookmarkStart w:id="27" w:name="u2d4f759a"/>
      <w:r>
        <w:rPr>
          <w:rFonts w:ascii="宋体" w:hAnsi="Times New Roman" w:eastAsia="宋体"/>
          <w:b/>
          <w:i w:val="0"/>
          <w:color w:val="24292F"/>
          <w:sz w:val="21"/>
        </w:rPr>
        <w:t>职责</w:t>
      </w:r>
      <w:r>
        <w:rPr>
          <w:rFonts w:ascii="宋体" w:hAnsi="Times New Roman" w:eastAsia="宋体"/>
          <w:b w:val="0"/>
          <w:i w:val="0"/>
          <w:color w:val="24292F"/>
          <w:sz w:val="21"/>
        </w:rPr>
        <w:t>：</w:t>
      </w:r>
    </w:p>
    <w:bookmarkEnd w:id="27"/>
    <w:p>
      <w:pPr>
        <w:numPr>
          <w:ilvl w:val="1"/>
          <w:numId w:val="6"/>
        </w:numPr>
        <w:spacing w:beforeLines="100" w:after="50" w:line="360" w:lineRule="auto"/>
        <w:ind w:left="720"/>
        <w:jc w:val="left"/>
      </w:pPr>
      <w:bookmarkStart w:id="28" w:name="u80cb454c"/>
      <w:r>
        <w:rPr>
          <w:rFonts w:ascii="宋体" w:hAnsi="Times New Roman" w:eastAsia="宋体"/>
          <w:b w:val="0"/>
          <w:i w:val="0"/>
          <w:color w:val="24292F"/>
          <w:sz w:val="21"/>
        </w:rPr>
        <w:t>处理顾客的结账交易。</w:t>
      </w:r>
    </w:p>
    <w:bookmarkEnd w:id="28"/>
    <w:p>
      <w:pPr>
        <w:numPr>
          <w:ilvl w:val="1"/>
          <w:numId w:val="6"/>
        </w:numPr>
        <w:spacing w:beforeLines="100" w:after="50" w:line="360" w:lineRule="auto"/>
        <w:ind w:left="720"/>
        <w:jc w:val="left"/>
      </w:pPr>
      <w:bookmarkStart w:id="29" w:name="u848ae038"/>
      <w:r>
        <w:rPr>
          <w:rFonts w:ascii="宋体" w:hAnsi="Times New Roman" w:eastAsia="宋体"/>
          <w:b w:val="0"/>
          <w:i w:val="0"/>
          <w:color w:val="24292F"/>
          <w:sz w:val="21"/>
        </w:rPr>
        <w:t>生成电子发票。</w:t>
      </w:r>
    </w:p>
    <w:bookmarkEnd w:id="29"/>
    <w:p>
      <w:pPr>
        <w:numPr>
          <w:ilvl w:val="1"/>
          <w:numId w:val="6"/>
        </w:numPr>
        <w:spacing w:beforeLines="100" w:after="50" w:line="360" w:lineRule="auto"/>
        <w:ind w:left="720"/>
        <w:jc w:val="left"/>
      </w:pPr>
      <w:bookmarkStart w:id="30" w:name="u4c444afa"/>
      <w:r>
        <w:rPr>
          <w:rFonts w:ascii="宋体" w:hAnsi="Times New Roman" w:eastAsia="宋体"/>
          <w:b w:val="0"/>
          <w:i w:val="0"/>
          <w:color w:val="24292F"/>
          <w:sz w:val="21"/>
        </w:rPr>
        <w:t>查询销售记录。</w:t>
      </w:r>
    </w:p>
    <w:bookmarkEnd w:id="30"/>
    <w:p>
      <w:pPr>
        <w:numPr>
          <w:ilvl w:val="1"/>
          <w:numId w:val="6"/>
        </w:numPr>
        <w:spacing w:beforeLines="100" w:after="50" w:line="360" w:lineRule="auto"/>
        <w:ind w:left="720"/>
        <w:jc w:val="left"/>
      </w:pPr>
      <w:bookmarkStart w:id="31" w:name="u3c1c9287"/>
      <w:r>
        <w:rPr>
          <w:rFonts w:ascii="宋体" w:hAnsi="Times New Roman" w:eastAsia="宋体"/>
          <w:b w:val="0"/>
          <w:i w:val="0"/>
          <w:color w:val="24292F"/>
          <w:sz w:val="21"/>
        </w:rPr>
        <w:t>处理顾客的支付（现金、信用卡、电子支付等）。</w:t>
      </w:r>
    </w:p>
    <w:bookmarkEnd w:id="31"/>
    <w:p>
      <w:pPr>
        <w:pStyle w:val="4"/>
        <w:spacing w:beforeLines="100" w:after="50" w:line="360" w:lineRule="auto"/>
        <w:ind w:left="0"/>
        <w:jc w:val="left"/>
      </w:pPr>
      <w:bookmarkStart w:id="32" w:name="d56965a2"/>
      <w:r>
        <w:rPr>
          <w:rFonts w:ascii="宋体" w:hAnsi="Times New Roman" w:eastAsia="宋体"/>
          <w:color w:val="24292F"/>
        </w:rPr>
        <w:t>3. 采购员</w:t>
      </w:r>
    </w:p>
    <w:bookmarkEnd w:id="32"/>
    <w:p>
      <w:pPr>
        <w:numPr>
          <w:ilvl w:val="0"/>
          <w:numId w:val="7"/>
        </w:numPr>
        <w:spacing w:beforeLines="100" w:after="50" w:line="360" w:lineRule="auto"/>
        <w:ind w:left="360"/>
        <w:jc w:val="left"/>
      </w:pPr>
      <w:bookmarkStart w:id="33" w:name="u2a71a4a9"/>
      <w:r>
        <w:rPr>
          <w:rFonts w:ascii="宋体" w:hAnsi="Times New Roman" w:eastAsia="宋体"/>
          <w:b/>
          <w:i w:val="0"/>
          <w:color w:val="24292F"/>
          <w:sz w:val="21"/>
        </w:rPr>
        <w:t>职责</w:t>
      </w:r>
      <w:r>
        <w:rPr>
          <w:rFonts w:ascii="宋体" w:hAnsi="Times New Roman" w:eastAsia="宋体"/>
          <w:b w:val="0"/>
          <w:i w:val="0"/>
          <w:color w:val="24292F"/>
          <w:sz w:val="21"/>
        </w:rPr>
        <w:t>：</w:t>
      </w:r>
    </w:p>
    <w:bookmarkEnd w:id="33"/>
    <w:p>
      <w:pPr>
        <w:numPr>
          <w:ilvl w:val="1"/>
          <w:numId w:val="8"/>
        </w:numPr>
        <w:spacing w:beforeLines="100" w:after="50" w:line="360" w:lineRule="auto"/>
        <w:ind w:left="720"/>
        <w:jc w:val="left"/>
      </w:pPr>
      <w:bookmarkStart w:id="34" w:name="uf7602381"/>
      <w:r>
        <w:rPr>
          <w:rFonts w:ascii="宋体" w:hAnsi="Times New Roman" w:eastAsia="宋体"/>
          <w:b w:val="0"/>
          <w:i w:val="0"/>
          <w:color w:val="24292F"/>
          <w:sz w:val="21"/>
        </w:rPr>
        <w:t>记录和管理进货信息。</w:t>
      </w:r>
    </w:p>
    <w:bookmarkEnd w:id="34"/>
    <w:p>
      <w:pPr>
        <w:numPr>
          <w:ilvl w:val="1"/>
          <w:numId w:val="8"/>
        </w:numPr>
        <w:spacing w:beforeLines="100" w:after="50" w:line="360" w:lineRule="auto"/>
        <w:ind w:left="720"/>
        <w:jc w:val="left"/>
      </w:pPr>
      <w:bookmarkStart w:id="35" w:name="u51927c51"/>
      <w:r>
        <w:rPr>
          <w:rFonts w:ascii="宋体" w:hAnsi="Times New Roman" w:eastAsia="宋体"/>
          <w:b w:val="0"/>
          <w:i w:val="0"/>
          <w:color w:val="24292F"/>
          <w:sz w:val="21"/>
        </w:rPr>
        <w:t>制定进货计划并向供应商下订单。</w:t>
      </w:r>
    </w:p>
    <w:bookmarkEnd w:id="35"/>
    <w:p>
      <w:pPr>
        <w:numPr>
          <w:ilvl w:val="1"/>
          <w:numId w:val="8"/>
        </w:numPr>
        <w:spacing w:beforeLines="100" w:after="50" w:line="360" w:lineRule="auto"/>
        <w:ind w:left="720"/>
        <w:jc w:val="left"/>
      </w:pPr>
      <w:bookmarkStart w:id="36" w:name="u49f580e0"/>
      <w:r>
        <w:rPr>
          <w:rFonts w:ascii="宋体" w:hAnsi="Times New Roman" w:eastAsia="宋体"/>
          <w:b w:val="0"/>
          <w:i w:val="0"/>
          <w:color w:val="24292F"/>
          <w:sz w:val="21"/>
        </w:rPr>
        <w:t>监控库存并根据需求调整进货。</w:t>
      </w:r>
    </w:p>
    <w:bookmarkEnd w:id="36"/>
    <w:p>
      <w:pPr>
        <w:pStyle w:val="4"/>
        <w:spacing w:beforeLines="100" w:after="50" w:line="360" w:lineRule="auto"/>
        <w:ind w:left="0"/>
        <w:jc w:val="left"/>
      </w:pPr>
      <w:bookmarkStart w:id="37" w:name="5a7d9afa"/>
      <w:r>
        <w:rPr>
          <w:rFonts w:ascii="宋体" w:hAnsi="Times New Roman" w:eastAsia="宋体"/>
          <w:color w:val="24292F"/>
        </w:rPr>
        <w:t>4. 顾客</w:t>
      </w:r>
    </w:p>
    <w:bookmarkEnd w:id="37"/>
    <w:p>
      <w:pPr>
        <w:numPr>
          <w:ilvl w:val="0"/>
          <w:numId w:val="9"/>
        </w:numPr>
        <w:spacing w:beforeLines="100" w:after="50" w:line="360" w:lineRule="auto"/>
        <w:ind w:left="360"/>
        <w:jc w:val="left"/>
      </w:pPr>
      <w:bookmarkStart w:id="38" w:name="ucaf6f9bc"/>
      <w:r>
        <w:rPr>
          <w:rFonts w:ascii="宋体" w:hAnsi="Times New Roman" w:eastAsia="宋体"/>
          <w:b/>
          <w:i w:val="0"/>
          <w:color w:val="24292F"/>
          <w:sz w:val="21"/>
        </w:rPr>
        <w:t>职责</w:t>
      </w:r>
      <w:r>
        <w:rPr>
          <w:rFonts w:ascii="宋体" w:hAnsi="Times New Roman" w:eastAsia="宋体"/>
          <w:b w:val="0"/>
          <w:i w:val="0"/>
          <w:color w:val="24292F"/>
          <w:sz w:val="21"/>
        </w:rPr>
        <w:t>：</w:t>
      </w:r>
    </w:p>
    <w:bookmarkEnd w:id="38"/>
    <w:p>
      <w:pPr>
        <w:numPr>
          <w:ilvl w:val="1"/>
          <w:numId w:val="10"/>
        </w:numPr>
        <w:spacing w:beforeLines="100" w:after="50" w:line="360" w:lineRule="auto"/>
        <w:ind w:left="720"/>
        <w:jc w:val="left"/>
      </w:pPr>
      <w:bookmarkStart w:id="39" w:name="ub55bae2c"/>
      <w:r>
        <w:rPr>
          <w:rFonts w:ascii="宋体" w:hAnsi="Times New Roman" w:eastAsia="宋体"/>
          <w:b w:val="0"/>
          <w:i w:val="0"/>
          <w:color w:val="24292F"/>
          <w:sz w:val="21"/>
        </w:rPr>
        <w:t>浏览商品信息。</w:t>
      </w:r>
    </w:p>
    <w:bookmarkEnd w:id="39"/>
    <w:p>
      <w:pPr>
        <w:numPr>
          <w:ilvl w:val="1"/>
          <w:numId w:val="10"/>
        </w:numPr>
        <w:spacing w:beforeLines="100" w:after="50" w:line="360" w:lineRule="auto"/>
        <w:ind w:left="720"/>
        <w:jc w:val="left"/>
      </w:pPr>
      <w:bookmarkStart w:id="40" w:name="uf5d708d1"/>
      <w:r>
        <w:rPr>
          <w:rFonts w:ascii="宋体" w:hAnsi="Times New Roman" w:eastAsia="宋体"/>
          <w:b w:val="0"/>
          <w:i w:val="0"/>
          <w:color w:val="24292F"/>
          <w:sz w:val="21"/>
        </w:rPr>
        <w:t>进行购物，使用会员卡享受优惠。</w:t>
      </w:r>
    </w:p>
    <w:bookmarkEnd w:id="40"/>
    <w:p>
      <w:pPr>
        <w:numPr>
          <w:ilvl w:val="1"/>
          <w:numId w:val="10"/>
        </w:numPr>
        <w:spacing w:beforeLines="100" w:after="50" w:line="360" w:lineRule="auto"/>
        <w:ind w:left="720"/>
        <w:jc w:val="left"/>
      </w:pPr>
      <w:bookmarkStart w:id="41" w:name="ubcfd216f"/>
      <w:r>
        <w:rPr>
          <w:rFonts w:ascii="宋体" w:hAnsi="Times New Roman" w:eastAsia="宋体"/>
          <w:b w:val="0"/>
          <w:i w:val="0"/>
          <w:color w:val="24292F"/>
          <w:sz w:val="21"/>
        </w:rPr>
        <w:t>提交反馈和建议。</w:t>
      </w:r>
    </w:p>
    <w:bookmarkEnd w:id="41"/>
    <w:p>
      <w:pPr>
        <w:pStyle w:val="4"/>
        <w:spacing w:beforeLines="100" w:after="50" w:line="360" w:lineRule="auto"/>
        <w:ind w:left="0"/>
        <w:jc w:val="left"/>
      </w:pPr>
      <w:bookmarkStart w:id="42" w:name="c43ac59b"/>
      <w:r>
        <w:rPr>
          <w:rFonts w:ascii="宋体" w:hAnsi="Times New Roman" w:eastAsia="宋体"/>
          <w:color w:val="24292F"/>
        </w:rPr>
        <w:t>5. 统计分析师</w:t>
      </w:r>
    </w:p>
    <w:bookmarkEnd w:id="42"/>
    <w:p>
      <w:pPr>
        <w:numPr>
          <w:ilvl w:val="0"/>
          <w:numId w:val="11"/>
        </w:numPr>
        <w:spacing w:beforeLines="100" w:after="50" w:line="360" w:lineRule="auto"/>
        <w:ind w:left="360"/>
        <w:jc w:val="left"/>
      </w:pPr>
      <w:bookmarkStart w:id="43" w:name="uf453a25b"/>
      <w:r>
        <w:rPr>
          <w:rFonts w:ascii="宋体" w:hAnsi="Times New Roman" w:eastAsia="宋体"/>
          <w:b/>
          <w:i w:val="0"/>
          <w:color w:val="24292F"/>
          <w:sz w:val="21"/>
        </w:rPr>
        <w:t>职责</w:t>
      </w:r>
      <w:r>
        <w:rPr>
          <w:rFonts w:ascii="宋体" w:hAnsi="Times New Roman" w:eastAsia="宋体"/>
          <w:b w:val="0"/>
          <w:i w:val="0"/>
          <w:color w:val="24292F"/>
          <w:sz w:val="21"/>
        </w:rPr>
        <w:t>：</w:t>
      </w:r>
    </w:p>
    <w:bookmarkEnd w:id="43"/>
    <w:p>
      <w:pPr>
        <w:numPr>
          <w:ilvl w:val="1"/>
          <w:numId w:val="12"/>
        </w:numPr>
        <w:spacing w:beforeLines="100" w:after="50" w:line="360" w:lineRule="auto"/>
        <w:ind w:left="720"/>
        <w:jc w:val="left"/>
      </w:pPr>
      <w:bookmarkStart w:id="44" w:name="u03a1d628"/>
      <w:r>
        <w:rPr>
          <w:rFonts w:ascii="宋体" w:hAnsi="Times New Roman" w:eastAsia="宋体"/>
          <w:b w:val="0"/>
          <w:i w:val="0"/>
          <w:color w:val="24292F"/>
          <w:sz w:val="21"/>
        </w:rPr>
        <w:t>分析销售和库存数据。</w:t>
      </w:r>
    </w:p>
    <w:bookmarkEnd w:id="44"/>
    <w:p>
      <w:pPr>
        <w:numPr>
          <w:ilvl w:val="1"/>
          <w:numId w:val="12"/>
        </w:numPr>
        <w:spacing w:beforeLines="100" w:after="50" w:line="360" w:lineRule="auto"/>
        <w:ind w:left="720"/>
        <w:jc w:val="left"/>
      </w:pPr>
      <w:bookmarkStart w:id="45" w:name="u83c48a6f"/>
      <w:r>
        <w:rPr>
          <w:rFonts w:ascii="宋体" w:hAnsi="Times New Roman" w:eastAsia="宋体"/>
          <w:b w:val="0"/>
          <w:i w:val="0"/>
          <w:color w:val="24292F"/>
          <w:sz w:val="21"/>
        </w:rPr>
        <w:t>生成业务分析报告和趋势预测。</w:t>
      </w:r>
    </w:p>
    <w:bookmarkEnd w:id="45"/>
    <w:p>
      <w:pPr>
        <w:numPr>
          <w:ilvl w:val="1"/>
          <w:numId w:val="12"/>
        </w:numPr>
        <w:spacing w:beforeLines="100" w:after="50" w:line="360" w:lineRule="auto"/>
        <w:ind w:left="720"/>
        <w:jc w:val="left"/>
      </w:pPr>
      <w:bookmarkStart w:id="46" w:name="ubf63d277"/>
      <w:r>
        <w:rPr>
          <w:rFonts w:ascii="宋体" w:hAnsi="Times New Roman" w:eastAsia="宋体"/>
          <w:b w:val="0"/>
          <w:i w:val="0"/>
          <w:color w:val="24292F"/>
          <w:sz w:val="21"/>
        </w:rPr>
        <w:t>提供决策支持给管理层。</w:t>
      </w:r>
    </w:p>
    <w:bookmarkEnd w:id="46"/>
    <w:p>
      <w:pPr>
        <w:pStyle w:val="4"/>
        <w:spacing w:beforeLines="100" w:after="50" w:line="360" w:lineRule="auto"/>
        <w:ind w:left="0"/>
        <w:jc w:val="left"/>
      </w:pPr>
      <w:bookmarkStart w:id="47" w:name="d121a564"/>
      <w:r>
        <w:rPr>
          <w:rFonts w:ascii="宋体" w:hAnsi="Times New Roman" w:eastAsia="宋体"/>
          <w:color w:val="24292F"/>
        </w:rPr>
        <w:t>6. 供应商</w:t>
      </w:r>
    </w:p>
    <w:bookmarkEnd w:id="47"/>
    <w:p>
      <w:pPr>
        <w:numPr>
          <w:ilvl w:val="0"/>
          <w:numId w:val="13"/>
        </w:numPr>
        <w:spacing w:beforeLines="100" w:after="50" w:line="360" w:lineRule="auto"/>
        <w:ind w:left="360"/>
        <w:jc w:val="left"/>
      </w:pPr>
      <w:bookmarkStart w:id="48" w:name="ue8bb9266"/>
      <w:r>
        <w:rPr>
          <w:rFonts w:ascii="宋体" w:hAnsi="Times New Roman" w:eastAsia="宋体"/>
          <w:b/>
          <w:i w:val="0"/>
          <w:color w:val="24292F"/>
          <w:sz w:val="21"/>
        </w:rPr>
        <w:t>职责</w:t>
      </w:r>
      <w:r>
        <w:rPr>
          <w:rFonts w:ascii="宋体" w:hAnsi="Times New Roman" w:eastAsia="宋体"/>
          <w:b w:val="0"/>
          <w:i w:val="0"/>
          <w:color w:val="24292F"/>
          <w:sz w:val="21"/>
        </w:rPr>
        <w:t>：</w:t>
      </w:r>
    </w:p>
    <w:bookmarkEnd w:id="48"/>
    <w:p>
      <w:pPr>
        <w:numPr>
          <w:ilvl w:val="1"/>
          <w:numId w:val="14"/>
        </w:numPr>
        <w:spacing w:beforeLines="100" w:after="50" w:line="360" w:lineRule="auto"/>
        <w:ind w:left="720"/>
        <w:jc w:val="left"/>
      </w:pPr>
      <w:bookmarkStart w:id="49" w:name="u43499f78"/>
      <w:r>
        <w:rPr>
          <w:rFonts w:ascii="宋体" w:hAnsi="Times New Roman" w:eastAsia="宋体"/>
          <w:b w:val="0"/>
          <w:i w:val="0"/>
          <w:color w:val="24292F"/>
          <w:sz w:val="21"/>
        </w:rPr>
        <w:t>提供商品信息和价格。</w:t>
      </w:r>
    </w:p>
    <w:bookmarkEnd w:id="49"/>
    <w:p>
      <w:pPr>
        <w:numPr>
          <w:ilvl w:val="1"/>
          <w:numId w:val="14"/>
        </w:numPr>
        <w:spacing w:beforeLines="100" w:after="50" w:line="360" w:lineRule="auto"/>
        <w:ind w:left="720"/>
        <w:jc w:val="left"/>
      </w:pPr>
      <w:bookmarkStart w:id="50" w:name="u87c31539"/>
      <w:r>
        <w:rPr>
          <w:rFonts w:ascii="宋体" w:hAnsi="Times New Roman" w:eastAsia="宋体"/>
          <w:b w:val="0"/>
          <w:i w:val="0"/>
          <w:color w:val="24292F"/>
          <w:sz w:val="21"/>
        </w:rPr>
        <w:t>接收订单并确认供货。</w:t>
      </w:r>
    </w:p>
    <w:bookmarkEnd w:id="50"/>
    <w:p>
      <w:pPr>
        <w:numPr>
          <w:ilvl w:val="1"/>
          <w:numId w:val="14"/>
        </w:numPr>
        <w:spacing w:beforeLines="100" w:after="50" w:line="360" w:lineRule="auto"/>
        <w:ind w:left="720"/>
        <w:jc w:val="left"/>
      </w:pPr>
      <w:bookmarkStart w:id="51" w:name="u15ae0260"/>
      <w:r>
        <w:rPr>
          <w:rFonts w:ascii="宋体" w:hAnsi="Times New Roman" w:eastAsia="宋体"/>
          <w:b w:val="0"/>
          <w:i w:val="0"/>
          <w:color w:val="24292F"/>
          <w:sz w:val="21"/>
        </w:rPr>
        <w:t>提供售后服务和支持。</w:t>
      </w:r>
    </w:p>
    <w:bookmarkEnd w:id="51"/>
    <w:p>
      <w:pPr>
        <w:pStyle w:val="4"/>
        <w:spacing w:beforeLines="100" w:after="50" w:line="360" w:lineRule="auto"/>
        <w:ind w:left="0"/>
        <w:jc w:val="left"/>
      </w:pPr>
      <w:bookmarkStart w:id="52" w:name="4e339a64"/>
      <w:r>
        <w:rPr>
          <w:rFonts w:ascii="宋体" w:hAnsi="Times New Roman" w:eastAsia="宋体"/>
          <w:color w:val="24292F"/>
        </w:rPr>
        <w:t>7. IT支持人员</w:t>
      </w:r>
    </w:p>
    <w:bookmarkEnd w:id="52"/>
    <w:p>
      <w:pPr>
        <w:numPr>
          <w:ilvl w:val="0"/>
          <w:numId w:val="15"/>
        </w:numPr>
        <w:spacing w:beforeLines="100" w:after="50" w:line="360" w:lineRule="auto"/>
        <w:ind w:left="360"/>
        <w:jc w:val="left"/>
      </w:pPr>
      <w:bookmarkStart w:id="53" w:name="u5079afd4"/>
      <w:r>
        <w:rPr>
          <w:rFonts w:ascii="宋体" w:hAnsi="Times New Roman" w:eastAsia="宋体"/>
          <w:b/>
          <w:i w:val="0"/>
          <w:color w:val="24292F"/>
          <w:sz w:val="21"/>
        </w:rPr>
        <w:t>职责</w:t>
      </w:r>
      <w:r>
        <w:rPr>
          <w:rFonts w:ascii="宋体" w:hAnsi="Times New Roman" w:eastAsia="宋体"/>
          <w:b w:val="0"/>
          <w:i w:val="0"/>
          <w:color w:val="24292F"/>
          <w:sz w:val="21"/>
        </w:rPr>
        <w:t>：</w:t>
      </w:r>
    </w:p>
    <w:bookmarkEnd w:id="53"/>
    <w:p>
      <w:pPr>
        <w:numPr>
          <w:ilvl w:val="1"/>
          <w:numId w:val="16"/>
        </w:numPr>
        <w:spacing w:beforeLines="100" w:after="50" w:line="360" w:lineRule="auto"/>
        <w:ind w:left="720"/>
        <w:jc w:val="left"/>
      </w:pPr>
      <w:bookmarkStart w:id="54" w:name="uf877daba"/>
      <w:r>
        <w:rPr>
          <w:rFonts w:ascii="宋体" w:hAnsi="Times New Roman" w:eastAsia="宋体"/>
          <w:b w:val="0"/>
          <w:i w:val="0"/>
          <w:color w:val="24292F"/>
          <w:sz w:val="21"/>
        </w:rPr>
        <w:t>维护系统的正常运行。</w:t>
      </w:r>
    </w:p>
    <w:bookmarkEnd w:id="54"/>
    <w:p>
      <w:pPr>
        <w:numPr>
          <w:ilvl w:val="1"/>
          <w:numId w:val="16"/>
        </w:numPr>
        <w:spacing w:beforeLines="100" w:after="50" w:line="360" w:lineRule="auto"/>
        <w:ind w:left="720"/>
        <w:jc w:val="left"/>
      </w:pPr>
      <w:bookmarkStart w:id="55" w:name="uf72f442a"/>
      <w:r>
        <w:rPr>
          <w:rFonts w:ascii="宋体" w:hAnsi="Times New Roman" w:eastAsia="宋体"/>
          <w:b w:val="0"/>
          <w:i w:val="0"/>
          <w:color w:val="24292F"/>
          <w:sz w:val="21"/>
        </w:rPr>
        <w:t>解决用户在使用系统过程中遇到的技术问题。</w:t>
      </w:r>
    </w:p>
    <w:bookmarkEnd w:id="55"/>
    <w:p>
      <w:pPr>
        <w:numPr>
          <w:ilvl w:val="1"/>
          <w:numId w:val="16"/>
        </w:numPr>
        <w:spacing w:beforeLines="100" w:after="50" w:line="360" w:lineRule="auto"/>
        <w:ind w:left="720"/>
        <w:jc w:val="left"/>
      </w:pPr>
      <w:bookmarkStart w:id="56" w:name="uea3d6179"/>
      <w:r>
        <w:rPr>
          <w:rFonts w:ascii="宋体" w:hAnsi="Times New Roman" w:eastAsia="宋体"/>
          <w:b w:val="0"/>
          <w:i w:val="0"/>
          <w:color w:val="24292F"/>
          <w:sz w:val="21"/>
        </w:rPr>
        <w:t>进行系统的定期备份和更新。</w:t>
      </w:r>
    </w:p>
    <w:bookmarkEnd w:id="56"/>
    <w:p>
      <w:pPr>
        <w:pStyle w:val="4"/>
        <w:spacing w:beforeLines="100" w:after="50" w:line="360" w:lineRule="auto"/>
        <w:ind w:left="0"/>
        <w:jc w:val="left"/>
      </w:pPr>
      <w:bookmarkStart w:id="57" w:name="df342401"/>
      <w:r>
        <w:rPr>
          <w:rFonts w:ascii="宋体" w:hAnsi="Times New Roman" w:eastAsia="宋体"/>
          <w:color w:val="24292F"/>
        </w:rPr>
        <w:t>系统角色与功能之间的关系</w:t>
      </w:r>
    </w:p>
    <w:bookmarkEnd w:id="57"/>
    <w:p>
      <w:pPr>
        <w:spacing w:beforeLines="100" w:after="50" w:line="360" w:lineRule="auto"/>
        <w:ind w:left="0"/>
        <w:jc w:val="left"/>
      </w:pPr>
      <w:bookmarkStart w:id="58" w:name="u11b4077d"/>
      <w:r>
        <w:rPr>
          <w:rFonts w:ascii="宋体" w:hAnsi="Times New Roman" w:eastAsia="宋体"/>
          <w:b w:val="0"/>
          <w:i w:val="0"/>
          <w:color w:val="24292F"/>
          <w:sz w:val="21"/>
        </w:rPr>
        <w:t>在系统中，各个角色与功能模块之间的关系可以用用例图表示。以下是一些主要的用例示例：</w:t>
      </w:r>
    </w:p>
    <w:bookmarkEnd w:id="58"/>
    <w:p>
      <w:pPr>
        <w:numPr>
          <w:ilvl w:val="0"/>
          <w:numId w:val="17"/>
        </w:numPr>
        <w:spacing w:beforeLines="100" w:after="50" w:line="360" w:lineRule="auto"/>
        <w:ind w:left="360"/>
        <w:jc w:val="left"/>
      </w:pPr>
      <w:bookmarkStart w:id="59" w:name="u99056837"/>
      <w:r>
        <w:rPr>
          <w:rFonts w:ascii="宋体" w:hAnsi="Times New Roman" w:eastAsia="宋体"/>
          <w:b/>
          <w:i w:val="0"/>
          <w:color w:val="24292F"/>
          <w:sz w:val="21"/>
        </w:rPr>
        <w:t>超市管理员</w:t>
      </w:r>
      <w:r>
        <w:rPr>
          <w:rFonts w:ascii="宋体" w:hAnsi="Times New Roman" w:eastAsia="宋体"/>
          <w:b w:val="0"/>
          <w:i w:val="0"/>
          <w:color w:val="24292F"/>
          <w:sz w:val="21"/>
        </w:rPr>
        <w:t>：</w:t>
      </w:r>
    </w:p>
    <w:bookmarkEnd w:id="59"/>
    <w:p>
      <w:pPr>
        <w:numPr>
          <w:ilvl w:val="1"/>
          <w:numId w:val="18"/>
        </w:numPr>
        <w:spacing w:beforeLines="100" w:after="50" w:line="360" w:lineRule="auto"/>
        <w:ind w:left="720"/>
        <w:jc w:val="left"/>
      </w:pPr>
      <w:bookmarkStart w:id="60" w:name="u5c13c45e"/>
      <w:r>
        <w:rPr>
          <w:rFonts w:ascii="宋体" w:hAnsi="Times New Roman" w:eastAsia="宋体"/>
          <w:b w:val="0"/>
          <w:i w:val="0"/>
          <w:color w:val="24292F"/>
          <w:sz w:val="21"/>
        </w:rPr>
        <w:t>管理商品（添加、编辑、删除）</w:t>
      </w:r>
    </w:p>
    <w:bookmarkEnd w:id="60"/>
    <w:p>
      <w:pPr>
        <w:numPr>
          <w:ilvl w:val="1"/>
          <w:numId w:val="18"/>
        </w:numPr>
        <w:spacing w:beforeLines="100" w:after="50" w:line="360" w:lineRule="auto"/>
        <w:ind w:left="720"/>
        <w:jc w:val="left"/>
      </w:pPr>
      <w:bookmarkStart w:id="61" w:name="u9628cd35"/>
      <w:r>
        <w:rPr>
          <w:rFonts w:ascii="宋体" w:hAnsi="Times New Roman" w:eastAsia="宋体"/>
          <w:b w:val="0"/>
          <w:i w:val="0"/>
          <w:color w:val="24292F"/>
          <w:sz w:val="21"/>
        </w:rPr>
        <w:t>监控库存</w:t>
      </w:r>
    </w:p>
    <w:bookmarkEnd w:id="61"/>
    <w:p>
      <w:pPr>
        <w:numPr>
          <w:ilvl w:val="1"/>
          <w:numId w:val="18"/>
        </w:numPr>
        <w:spacing w:beforeLines="100" w:after="50" w:line="360" w:lineRule="auto"/>
        <w:ind w:left="720"/>
        <w:jc w:val="left"/>
      </w:pPr>
      <w:bookmarkStart w:id="62" w:name="u884f0e99"/>
      <w:r>
        <w:rPr>
          <w:rFonts w:ascii="宋体" w:hAnsi="Times New Roman" w:eastAsia="宋体"/>
          <w:b w:val="0"/>
          <w:i w:val="0"/>
          <w:color w:val="24292F"/>
          <w:sz w:val="21"/>
        </w:rPr>
        <w:t>生成销售报表</w:t>
      </w:r>
    </w:p>
    <w:bookmarkEnd w:id="62"/>
    <w:p>
      <w:pPr>
        <w:numPr>
          <w:ilvl w:val="0"/>
          <w:numId w:val="19"/>
        </w:numPr>
        <w:spacing w:beforeLines="100" w:after="50" w:line="360" w:lineRule="auto"/>
        <w:ind w:left="360"/>
        <w:jc w:val="left"/>
      </w:pPr>
      <w:bookmarkStart w:id="63" w:name="u981c74a8"/>
      <w:r>
        <w:rPr>
          <w:rFonts w:ascii="宋体" w:hAnsi="Times New Roman" w:eastAsia="宋体"/>
          <w:b/>
          <w:i w:val="0"/>
          <w:color w:val="24292F"/>
          <w:sz w:val="21"/>
        </w:rPr>
        <w:t>收银员</w:t>
      </w:r>
      <w:r>
        <w:rPr>
          <w:rFonts w:ascii="宋体" w:hAnsi="Times New Roman" w:eastAsia="宋体"/>
          <w:b w:val="0"/>
          <w:i w:val="0"/>
          <w:color w:val="24292F"/>
          <w:sz w:val="21"/>
        </w:rPr>
        <w:t>：</w:t>
      </w:r>
    </w:p>
    <w:bookmarkEnd w:id="63"/>
    <w:p>
      <w:pPr>
        <w:numPr>
          <w:ilvl w:val="1"/>
          <w:numId w:val="20"/>
        </w:numPr>
        <w:spacing w:beforeLines="100" w:after="50" w:line="360" w:lineRule="auto"/>
        <w:ind w:left="720"/>
        <w:jc w:val="left"/>
      </w:pPr>
      <w:bookmarkStart w:id="64" w:name="uc718aafb"/>
      <w:r>
        <w:rPr>
          <w:rFonts w:ascii="宋体" w:hAnsi="Times New Roman" w:eastAsia="宋体"/>
          <w:b w:val="0"/>
          <w:i w:val="0"/>
          <w:color w:val="24292F"/>
          <w:sz w:val="21"/>
        </w:rPr>
        <w:t>处理结账</w:t>
      </w:r>
    </w:p>
    <w:bookmarkEnd w:id="64"/>
    <w:p>
      <w:pPr>
        <w:numPr>
          <w:ilvl w:val="1"/>
          <w:numId w:val="20"/>
        </w:numPr>
        <w:spacing w:beforeLines="100" w:after="50" w:line="360" w:lineRule="auto"/>
        <w:ind w:left="720"/>
        <w:jc w:val="left"/>
      </w:pPr>
      <w:bookmarkStart w:id="65" w:name="u8bf4b5cc"/>
      <w:r>
        <w:rPr>
          <w:rFonts w:ascii="宋体" w:hAnsi="Times New Roman" w:eastAsia="宋体"/>
          <w:b w:val="0"/>
          <w:i w:val="0"/>
          <w:color w:val="24292F"/>
          <w:sz w:val="21"/>
        </w:rPr>
        <w:t>查询销售记录</w:t>
      </w:r>
    </w:p>
    <w:bookmarkEnd w:id="65"/>
    <w:p>
      <w:pPr>
        <w:numPr>
          <w:ilvl w:val="0"/>
          <w:numId w:val="21"/>
        </w:numPr>
        <w:spacing w:beforeLines="100" w:after="50" w:line="360" w:lineRule="auto"/>
        <w:ind w:left="360"/>
        <w:jc w:val="left"/>
      </w:pPr>
      <w:bookmarkStart w:id="66" w:name="u7f69e9e0"/>
      <w:r>
        <w:rPr>
          <w:rFonts w:ascii="宋体" w:hAnsi="Times New Roman" w:eastAsia="宋体"/>
          <w:b/>
          <w:i w:val="0"/>
          <w:color w:val="24292F"/>
          <w:sz w:val="21"/>
        </w:rPr>
        <w:t>采购员</w:t>
      </w:r>
      <w:r>
        <w:rPr>
          <w:rFonts w:ascii="宋体" w:hAnsi="Times New Roman" w:eastAsia="宋体"/>
          <w:b w:val="0"/>
          <w:i w:val="0"/>
          <w:color w:val="24292F"/>
          <w:sz w:val="21"/>
        </w:rPr>
        <w:t>：</w:t>
      </w:r>
    </w:p>
    <w:bookmarkEnd w:id="66"/>
    <w:p>
      <w:pPr>
        <w:numPr>
          <w:ilvl w:val="1"/>
          <w:numId w:val="22"/>
        </w:numPr>
        <w:spacing w:beforeLines="100" w:after="50" w:line="360" w:lineRule="auto"/>
        <w:ind w:left="720"/>
        <w:jc w:val="left"/>
      </w:pPr>
      <w:bookmarkStart w:id="67" w:name="ub0e65bfb"/>
      <w:r>
        <w:rPr>
          <w:rFonts w:ascii="宋体" w:hAnsi="Times New Roman" w:eastAsia="宋体"/>
          <w:b w:val="0"/>
          <w:i w:val="0"/>
          <w:color w:val="24292F"/>
          <w:sz w:val="21"/>
        </w:rPr>
        <w:t>记录进货</w:t>
      </w:r>
    </w:p>
    <w:bookmarkEnd w:id="67"/>
    <w:p>
      <w:pPr>
        <w:numPr>
          <w:ilvl w:val="1"/>
          <w:numId w:val="22"/>
        </w:numPr>
        <w:spacing w:beforeLines="100" w:after="50" w:line="360" w:lineRule="auto"/>
        <w:ind w:left="720"/>
        <w:jc w:val="left"/>
      </w:pPr>
      <w:bookmarkStart w:id="68" w:name="u4246aa40"/>
      <w:r>
        <w:rPr>
          <w:rFonts w:ascii="宋体" w:hAnsi="Times New Roman" w:eastAsia="宋体"/>
          <w:b w:val="0"/>
          <w:i w:val="0"/>
          <w:color w:val="24292F"/>
          <w:sz w:val="21"/>
        </w:rPr>
        <w:t>制定进货计划</w:t>
      </w:r>
    </w:p>
    <w:bookmarkEnd w:id="68"/>
    <w:p>
      <w:pPr>
        <w:numPr>
          <w:ilvl w:val="0"/>
          <w:numId w:val="23"/>
        </w:numPr>
        <w:spacing w:beforeLines="100" w:after="50" w:line="360" w:lineRule="auto"/>
        <w:ind w:left="360"/>
        <w:jc w:val="left"/>
      </w:pPr>
      <w:bookmarkStart w:id="69" w:name="u738f3d18"/>
      <w:r>
        <w:rPr>
          <w:rFonts w:ascii="宋体" w:hAnsi="Times New Roman" w:eastAsia="宋体"/>
          <w:b/>
          <w:i w:val="0"/>
          <w:color w:val="24292F"/>
          <w:sz w:val="21"/>
        </w:rPr>
        <w:t>顾客</w:t>
      </w:r>
      <w:r>
        <w:rPr>
          <w:rFonts w:ascii="宋体" w:hAnsi="Times New Roman" w:eastAsia="宋体"/>
          <w:b w:val="0"/>
          <w:i w:val="0"/>
          <w:color w:val="24292F"/>
          <w:sz w:val="21"/>
        </w:rPr>
        <w:t>：</w:t>
      </w:r>
    </w:p>
    <w:bookmarkEnd w:id="69"/>
    <w:p>
      <w:pPr>
        <w:numPr>
          <w:ilvl w:val="1"/>
          <w:numId w:val="24"/>
        </w:numPr>
        <w:spacing w:beforeLines="100" w:after="50" w:line="360" w:lineRule="auto"/>
        <w:ind w:left="720"/>
        <w:jc w:val="left"/>
      </w:pPr>
      <w:bookmarkStart w:id="70" w:name="u30a9766b"/>
      <w:r>
        <w:rPr>
          <w:rFonts w:ascii="宋体" w:hAnsi="Times New Roman" w:eastAsia="宋体"/>
          <w:b w:val="0"/>
          <w:i w:val="0"/>
          <w:color w:val="24292F"/>
          <w:sz w:val="21"/>
        </w:rPr>
        <w:t>浏览商品</w:t>
      </w:r>
    </w:p>
    <w:bookmarkEnd w:id="70"/>
    <w:p>
      <w:pPr>
        <w:numPr>
          <w:ilvl w:val="1"/>
          <w:numId w:val="24"/>
        </w:numPr>
        <w:spacing w:beforeLines="100" w:after="50" w:line="360" w:lineRule="auto"/>
        <w:ind w:left="720"/>
        <w:jc w:val="left"/>
      </w:pPr>
      <w:bookmarkStart w:id="71" w:name="u62a34ad6"/>
      <w:r>
        <w:rPr>
          <w:rFonts w:ascii="宋体" w:hAnsi="Times New Roman" w:eastAsia="宋体"/>
          <w:b w:val="0"/>
          <w:i w:val="0"/>
          <w:color w:val="24292F"/>
          <w:sz w:val="21"/>
        </w:rPr>
        <w:t>进行购物</w:t>
      </w:r>
    </w:p>
    <w:bookmarkEnd w:id="71"/>
    <w:p>
      <w:pPr>
        <w:numPr>
          <w:ilvl w:val="0"/>
          <w:numId w:val="25"/>
        </w:numPr>
        <w:spacing w:beforeLines="100" w:after="50" w:line="360" w:lineRule="auto"/>
        <w:ind w:left="360"/>
        <w:jc w:val="left"/>
      </w:pPr>
      <w:bookmarkStart w:id="72" w:name="uc32a7f9a"/>
      <w:r>
        <w:rPr>
          <w:rFonts w:ascii="宋体" w:hAnsi="Times New Roman" w:eastAsia="宋体"/>
          <w:b/>
          <w:i w:val="0"/>
          <w:color w:val="24292F"/>
          <w:sz w:val="21"/>
        </w:rPr>
        <w:t>统计分析师</w:t>
      </w:r>
      <w:r>
        <w:rPr>
          <w:rFonts w:ascii="宋体" w:hAnsi="Times New Roman" w:eastAsia="宋体"/>
          <w:b w:val="0"/>
          <w:i w:val="0"/>
          <w:color w:val="24292F"/>
          <w:sz w:val="21"/>
        </w:rPr>
        <w:t>：</w:t>
      </w:r>
    </w:p>
    <w:bookmarkEnd w:id="72"/>
    <w:p>
      <w:pPr>
        <w:numPr>
          <w:ilvl w:val="1"/>
          <w:numId w:val="26"/>
        </w:numPr>
        <w:spacing w:beforeLines="100" w:after="50" w:line="360" w:lineRule="auto"/>
        <w:ind w:left="720"/>
        <w:jc w:val="left"/>
      </w:pPr>
      <w:bookmarkStart w:id="73" w:name="ue4cc3e81"/>
      <w:r>
        <w:rPr>
          <w:rFonts w:ascii="宋体" w:hAnsi="Times New Roman" w:eastAsia="宋体"/>
          <w:b w:val="0"/>
          <w:i w:val="0"/>
          <w:color w:val="24292F"/>
          <w:sz w:val="21"/>
        </w:rPr>
        <w:t>分析销售数据</w:t>
      </w:r>
    </w:p>
    <w:bookmarkEnd w:id="73"/>
    <w:p>
      <w:pPr>
        <w:numPr>
          <w:ilvl w:val="1"/>
          <w:numId w:val="26"/>
        </w:numPr>
        <w:spacing w:beforeLines="100" w:after="50" w:line="360" w:lineRule="auto"/>
        <w:ind w:left="720"/>
        <w:jc w:val="left"/>
      </w:pPr>
      <w:bookmarkStart w:id="74" w:name="uabcc85a7"/>
      <w:r>
        <w:rPr>
          <w:rFonts w:ascii="宋体" w:hAnsi="Times New Roman" w:eastAsia="宋体"/>
          <w:b w:val="0"/>
          <w:i w:val="0"/>
          <w:color w:val="24292F"/>
          <w:sz w:val="21"/>
        </w:rPr>
        <w:t>生成业务报告</w:t>
      </w:r>
    </w:p>
    <w:bookmarkEnd w:id="74"/>
    <w:p>
      <w:pPr>
        <w:numPr>
          <w:ilvl w:val="0"/>
          <w:numId w:val="27"/>
        </w:numPr>
        <w:spacing w:beforeLines="100" w:after="50" w:line="360" w:lineRule="auto"/>
        <w:ind w:left="360"/>
        <w:jc w:val="left"/>
      </w:pPr>
      <w:bookmarkStart w:id="75" w:name="u8325181f"/>
      <w:r>
        <w:rPr>
          <w:rFonts w:ascii="宋体" w:hAnsi="Times New Roman" w:eastAsia="宋体"/>
          <w:b/>
          <w:i w:val="0"/>
          <w:color w:val="24292F"/>
          <w:sz w:val="21"/>
        </w:rPr>
        <w:t>供应商</w:t>
      </w:r>
      <w:r>
        <w:rPr>
          <w:rFonts w:ascii="宋体" w:hAnsi="Times New Roman" w:eastAsia="宋体"/>
          <w:b w:val="0"/>
          <w:i w:val="0"/>
          <w:color w:val="24292F"/>
          <w:sz w:val="21"/>
        </w:rPr>
        <w:t>：</w:t>
      </w:r>
    </w:p>
    <w:bookmarkEnd w:id="75"/>
    <w:p>
      <w:pPr>
        <w:numPr>
          <w:ilvl w:val="1"/>
          <w:numId w:val="28"/>
        </w:numPr>
        <w:spacing w:beforeLines="100" w:after="50" w:line="360" w:lineRule="auto"/>
        <w:ind w:left="720"/>
        <w:jc w:val="left"/>
      </w:pPr>
      <w:bookmarkStart w:id="76" w:name="u909a1f0a"/>
      <w:r>
        <w:rPr>
          <w:rFonts w:ascii="宋体" w:hAnsi="Times New Roman" w:eastAsia="宋体"/>
          <w:b w:val="0"/>
          <w:i w:val="0"/>
          <w:color w:val="24292F"/>
          <w:sz w:val="21"/>
        </w:rPr>
        <w:t>提供商品信息</w:t>
      </w:r>
    </w:p>
    <w:bookmarkEnd w:id="76"/>
    <w:p>
      <w:pPr>
        <w:numPr>
          <w:ilvl w:val="1"/>
          <w:numId w:val="28"/>
        </w:numPr>
        <w:spacing w:beforeLines="100" w:after="50" w:line="360" w:lineRule="auto"/>
        <w:ind w:left="720"/>
        <w:jc w:val="left"/>
      </w:pPr>
      <w:bookmarkStart w:id="77" w:name="u4dba5c2e"/>
      <w:r>
        <w:rPr>
          <w:rFonts w:ascii="宋体" w:hAnsi="Times New Roman" w:eastAsia="宋体"/>
          <w:b w:val="0"/>
          <w:i w:val="0"/>
          <w:color w:val="24292F"/>
          <w:sz w:val="21"/>
        </w:rPr>
        <w:t>确认订单</w:t>
      </w:r>
    </w:p>
    <w:bookmarkEnd w:id="77"/>
    <w:p>
      <w:pPr>
        <w:numPr>
          <w:ilvl w:val="0"/>
          <w:numId w:val="29"/>
        </w:numPr>
        <w:spacing w:beforeLines="100" w:after="50" w:line="360" w:lineRule="auto"/>
        <w:ind w:left="360"/>
        <w:jc w:val="left"/>
      </w:pPr>
      <w:bookmarkStart w:id="78" w:name="u5c2f8df6"/>
      <w:r>
        <w:rPr>
          <w:rFonts w:ascii="宋体" w:hAnsi="Times New Roman" w:eastAsia="宋体"/>
          <w:b/>
          <w:i w:val="0"/>
          <w:color w:val="24292F"/>
          <w:sz w:val="21"/>
        </w:rPr>
        <w:t>IT支持人员</w:t>
      </w:r>
      <w:r>
        <w:rPr>
          <w:rFonts w:ascii="宋体" w:hAnsi="Times New Roman" w:eastAsia="宋体"/>
          <w:b w:val="0"/>
          <w:i w:val="0"/>
          <w:color w:val="24292F"/>
          <w:sz w:val="21"/>
        </w:rPr>
        <w:t>：</w:t>
      </w:r>
    </w:p>
    <w:bookmarkEnd w:id="78"/>
    <w:p>
      <w:pPr>
        <w:numPr>
          <w:ilvl w:val="1"/>
          <w:numId w:val="30"/>
        </w:numPr>
        <w:spacing w:beforeLines="100" w:after="50" w:line="360" w:lineRule="auto"/>
        <w:ind w:left="720"/>
        <w:jc w:val="left"/>
      </w:pPr>
      <w:bookmarkStart w:id="79" w:name="u4a16e1c1"/>
      <w:r>
        <w:rPr>
          <w:rFonts w:ascii="宋体" w:hAnsi="Times New Roman" w:eastAsia="宋体"/>
          <w:b w:val="0"/>
          <w:i w:val="0"/>
          <w:color w:val="24292F"/>
          <w:sz w:val="21"/>
        </w:rPr>
        <w:t>维护系统</w:t>
      </w:r>
    </w:p>
    <w:bookmarkEnd w:id="79"/>
    <w:p>
      <w:pPr>
        <w:numPr>
          <w:ilvl w:val="1"/>
          <w:numId w:val="30"/>
        </w:numPr>
        <w:spacing w:beforeLines="100" w:after="50" w:line="360" w:lineRule="auto"/>
        <w:ind w:left="720"/>
        <w:jc w:val="left"/>
      </w:pPr>
      <w:bookmarkStart w:id="80" w:name="u2b21edb7"/>
      <w:r>
        <w:rPr>
          <w:rFonts w:ascii="宋体" w:hAnsi="Times New Roman" w:eastAsia="宋体"/>
          <w:b w:val="0"/>
          <w:i w:val="0"/>
          <w:color w:val="24292F"/>
          <w:sz w:val="21"/>
        </w:rPr>
        <w:t>解决技术问题</w:t>
      </w:r>
    </w:p>
    <w:bookmarkEnd w:id="80"/>
    <w:p>
      <w:pPr>
        <w:pStyle w:val="4"/>
        <w:spacing w:beforeLines="100" w:after="50" w:line="360" w:lineRule="auto"/>
        <w:ind w:left="0"/>
        <w:jc w:val="left"/>
      </w:pPr>
      <w:bookmarkStart w:id="81" w:name="25f9c7fa"/>
      <w:r>
        <w:rPr>
          <w:rFonts w:ascii="宋体" w:hAnsi="Times New Roman" w:eastAsia="宋体"/>
          <w:color w:val="24292F"/>
        </w:rPr>
        <w:t>总结</w:t>
      </w:r>
    </w:p>
    <w:bookmarkEnd w:id="81"/>
    <w:p>
      <w:pPr>
        <w:spacing w:beforeLines="100" w:after="50" w:line="360" w:lineRule="auto"/>
        <w:ind w:left="0"/>
        <w:jc w:val="left"/>
      </w:pPr>
      <w:bookmarkStart w:id="82" w:name="uae0fe3e5"/>
      <w:r>
        <w:rPr>
          <w:rFonts w:ascii="宋体" w:hAnsi="Times New Roman" w:eastAsia="宋体"/>
          <w:b w:val="0"/>
          <w:i w:val="0"/>
          <w:color w:val="24292F"/>
          <w:sz w:val="21"/>
        </w:rPr>
        <w:t>通过角色分析，可以清晰地识别出系统中各个用户的需求和职责，从而在系统设计和开发过程中更好地满足这些需求。这也为后续的用例建模和功能设计提供了基础。</w:t>
      </w:r>
    </w:p>
    <w:bookmarkEnd w:id="82"/>
    <w:p>
      <w:pPr>
        <w:pStyle w:val="3"/>
        <w:bidi w:val="0"/>
      </w:pPr>
      <w:bookmarkStart w:id="83" w:name="u832bef9d"/>
      <w:bookmarkEnd w:id="83"/>
      <w:r>
        <w:rPr>
          <w:rFonts w:hint="eastAsia"/>
          <w:lang w:val="en-US" w:eastAsia="zh-CN"/>
        </w:rPr>
        <w:t>3.</w:t>
      </w:r>
      <w:r>
        <w:t>系统主要用例图</w:t>
      </w:r>
      <w:bookmarkStart w:id="84" w:name="u832bef9d"/>
      <w:bookmarkEnd w:id="84"/>
      <w:r>
        <w:t xml:space="preserve">
    </w:t>
      </w:r>
    </w:p>
    <w:p>
      <w:pPr>
        <w:spacing w:beforeLines="100" w:after="50" w:line="360" w:lineRule="auto"/>
        <w:ind w:left="0"/>
        <w:jc w:val="left"/>
      </w:pPr>
      <w:bookmarkStart w:id="85" w:name="u8881a836"/>
      <w:r>
        <w:rPr>
          <w:rFonts w:ascii="宋体" w:hAnsi="Times New Roman" w:eastAsia="宋体"/>
          <w:b w:val="0"/>
          <w:i w:val="0"/>
          <w:color w:val="24292F"/>
          <w:sz w:val="21"/>
        </w:rPr>
        <w:t>为了展示小型超市管理系统的主用例图，我们可以使用 PlantUML 语法来描述系统中的主要角色及其与功能之间的关系。以下是一个示例代码，展示了超市管理系统的主要用例图：</w:t>
      </w:r>
    </w:p>
    <w:bookmarkEnd w:id="85"/>
    <w:p>
      <w:pPr>
        <w:pStyle w:val="24"/>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F2F2F2"/>
        <w:spacing w:beforeLines="100" w:after="50" w:line="360" w:lineRule="auto"/>
        <w:ind w:left="0"/>
        <w:jc w:val="left"/>
      </w:pPr>
      <w:bookmarkStart w:id="86" w:name="RTIHL"/>
      <w:r>
        <w:rPr>
          <w:rFonts w:ascii="宋体" w:hAnsi="Courier New" w:eastAsia="宋体"/>
          <w:color w:val="000000"/>
          <w:sz w:val="20"/>
        </w:rPr>
        <w:t>@startuml</w:t>
      </w:r>
      <w:r>
        <w:rPr>
          <w:rFonts w:ascii="宋体" w:hAnsi="Courier New" w:eastAsia="宋体"/>
          <w:color w:val="000000"/>
          <w:sz w:val="20"/>
        </w:rPr>
        <w:br w:type="textWrapping"/>
      </w:r>
      <w:r>
        <w:rPr>
          <w:rFonts w:ascii="宋体" w:hAnsi="Courier New" w:eastAsia="宋体"/>
          <w:color w:val="000000"/>
          <w:sz w:val="20"/>
        </w:rPr>
        <w:t>left to right direction</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actor 超市管理员 as Admin</w:t>
      </w:r>
      <w:r>
        <w:rPr>
          <w:rFonts w:ascii="宋体" w:hAnsi="Courier New" w:eastAsia="宋体"/>
          <w:color w:val="000000"/>
          <w:sz w:val="20"/>
        </w:rPr>
        <w:br w:type="textWrapping"/>
      </w:r>
      <w:r>
        <w:rPr>
          <w:rFonts w:ascii="宋体" w:hAnsi="Courier New" w:eastAsia="宋体"/>
          <w:color w:val="000000"/>
          <w:sz w:val="20"/>
        </w:rPr>
        <w:t>actor 收银员 as Cashier</w:t>
      </w:r>
      <w:r>
        <w:rPr>
          <w:rFonts w:ascii="宋体" w:hAnsi="Courier New" w:eastAsia="宋体"/>
          <w:color w:val="000000"/>
          <w:sz w:val="20"/>
        </w:rPr>
        <w:br w:type="textWrapping"/>
      </w:r>
      <w:r>
        <w:rPr>
          <w:rFonts w:ascii="宋体" w:hAnsi="Courier New" w:eastAsia="宋体"/>
          <w:color w:val="000000"/>
          <w:sz w:val="20"/>
        </w:rPr>
        <w:t>actor 采购员 as Purchaser</w:t>
      </w:r>
      <w:r>
        <w:rPr>
          <w:rFonts w:ascii="宋体" w:hAnsi="Courier New" w:eastAsia="宋体"/>
          <w:color w:val="000000"/>
          <w:sz w:val="20"/>
        </w:rPr>
        <w:br w:type="textWrapping"/>
      </w:r>
      <w:r>
        <w:rPr>
          <w:rFonts w:ascii="宋体" w:hAnsi="Courier New" w:eastAsia="宋体"/>
          <w:color w:val="000000"/>
          <w:sz w:val="20"/>
        </w:rPr>
        <w:t>actor 顾客 as Customer</w:t>
      </w:r>
      <w:r>
        <w:rPr>
          <w:rFonts w:ascii="宋体" w:hAnsi="Courier New" w:eastAsia="宋体"/>
          <w:color w:val="000000"/>
          <w:sz w:val="20"/>
        </w:rPr>
        <w:br w:type="textWrapping"/>
      </w:r>
      <w:r>
        <w:rPr>
          <w:rFonts w:ascii="宋体" w:hAnsi="Courier New" w:eastAsia="宋体"/>
          <w:color w:val="000000"/>
          <w:sz w:val="20"/>
        </w:rPr>
        <w:t>actor 统计分析师 as Analyst</w:t>
      </w:r>
      <w:r>
        <w:rPr>
          <w:rFonts w:ascii="宋体" w:hAnsi="Courier New" w:eastAsia="宋体"/>
          <w:color w:val="000000"/>
          <w:sz w:val="20"/>
        </w:rPr>
        <w:br w:type="textWrapping"/>
      </w:r>
      <w:r>
        <w:rPr>
          <w:rFonts w:ascii="宋体" w:hAnsi="Courier New" w:eastAsia="宋体"/>
          <w:color w:val="000000"/>
          <w:sz w:val="20"/>
        </w:rPr>
        <w:t>actor 供应商 as Supplier</w:t>
      </w:r>
      <w:r>
        <w:rPr>
          <w:rFonts w:ascii="宋体" w:hAnsi="Courier New" w:eastAsia="宋体"/>
          <w:color w:val="000000"/>
          <w:sz w:val="20"/>
        </w:rPr>
        <w:br w:type="textWrapping"/>
      </w:r>
      <w:r>
        <w:rPr>
          <w:rFonts w:ascii="宋体" w:hAnsi="Courier New" w:eastAsia="宋体"/>
          <w:color w:val="000000"/>
          <w:sz w:val="20"/>
        </w:rPr>
        <w:t>actor IT支持人员 as ITSupport</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rectangle "小型超市管理系统" {</w:t>
      </w:r>
      <w:r>
        <w:rPr>
          <w:rFonts w:ascii="宋体" w:hAnsi="Courier New" w:eastAsia="宋体"/>
          <w:color w:val="000000"/>
          <w:sz w:val="20"/>
        </w:rPr>
        <w:br w:type="textWrapping"/>
      </w:r>
      <w:r>
        <w:rPr>
          <w:rFonts w:ascii="宋体" w:hAnsi="Courier New" w:eastAsia="宋体"/>
          <w:color w:val="000000"/>
          <w:sz w:val="20"/>
        </w:rPr>
        <w:t xml:space="preserve">    Admin --&gt; (管理商品)</w:t>
      </w:r>
      <w:r>
        <w:rPr>
          <w:rFonts w:ascii="宋体" w:hAnsi="Courier New" w:eastAsia="宋体"/>
          <w:color w:val="000000"/>
          <w:sz w:val="20"/>
        </w:rPr>
        <w:br w:type="textWrapping"/>
      </w:r>
      <w:r>
        <w:rPr>
          <w:rFonts w:ascii="宋体" w:hAnsi="Courier New" w:eastAsia="宋体"/>
          <w:color w:val="000000"/>
          <w:sz w:val="20"/>
        </w:rPr>
        <w:t xml:space="preserve">    Admin --&gt; (监控库存)</w:t>
      </w:r>
      <w:r>
        <w:rPr>
          <w:rFonts w:ascii="宋体" w:hAnsi="Courier New" w:eastAsia="宋体"/>
          <w:color w:val="000000"/>
          <w:sz w:val="20"/>
        </w:rPr>
        <w:br w:type="textWrapping"/>
      </w:r>
      <w:r>
        <w:rPr>
          <w:rFonts w:ascii="宋体" w:hAnsi="Courier New" w:eastAsia="宋体"/>
          <w:color w:val="000000"/>
          <w:sz w:val="20"/>
        </w:rPr>
        <w:t xml:space="preserve">    Admin --&gt; (生成报表)</w:t>
      </w:r>
      <w:r>
        <w:rPr>
          <w:rFonts w:ascii="宋体" w:hAnsi="Courier New" w:eastAsia="宋体"/>
          <w:color w:val="000000"/>
          <w:sz w:val="20"/>
        </w:rPr>
        <w:br w:type="textWrapping"/>
      </w:r>
      <w:r>
        <w:rPr>
          <w:rFonts w:ascii="宋体" w:hAnsi="Courier New" w:eastAsia="宋体"/>
          <w:color w:val="000000"/>
          <w:sz w:val="20"/>
        </w:rPr>
        <w:t xml:space="preserve">    Admin --&gt; (管理会员)</w:t>
      </w:r>
      <w:r>
        <w:rPr>
          <w:rFonts w:ascii="宋体" w:hAnsi="Courier New" w:eastAsia="宋体"/>
          <w:color w:val="000000"/>
          <w:sz w:val="20"/>
        </w:rPr>
        <w:br w:type="textWrapping"/>
      </w:r>
      <w:r>
        <w:rPr>
          <w:rFonts w:ascii="宋体" w:hAnsi="Courier New" w:eastAsia="宋体"/>
          <w:color w:val="000000"/>
          <w:sz w:val="20"/>
        </w:rPr>
        <w:t xml:space="preserve">    Admin --&gt; (管理供应商)</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Cashier --&gt; (处理结账)</w:t>
      </w:r>
      <w:r>
        <w:rPr>
          <w:rFonts w:ascii="宋体" w:hAnsi="Courier New" w:eastAsia="宋体"/>
          <w:color w:val="000000"/>
          <w:sz w:val="20"/>
        </w:rPr>
        <w:br w:type="textWrapping"/>
      </w:r>
      <w:r>
        <w:rPr>
          <w:rFonts w:ascii="宋体" w:hAnsi="Courier New" w:eastAsia="宋体"/>
          <w:color w:val="000000"/>
          <w:sz w:val="20"/>
        </w:rPr>
        <w:t xml:space="preserve">    Cashier --&gt; (查询销售记录)</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Purchaser --&gt; (记录进货)</w:t>
      </w:r>
      <w:r>
        <w:rPr>
          <w:rFonts w:ascii="宋体" w:hAnsi="Courier New" w:eastAsia="宋体"/>
          <w:color w:val="000000"/>
          <w:sz w:val="20"/>
        </w:rPr>
        <w:br w:type="textWrapping"/>
      </w:r>
      <w:r>
        <w:rPr>
          <w:rFonts w:ascii="宋体" w:hAnsi="Courier New" w:eastAsia="宋体"/>
          <w:color w:val="000000"/>
          <w:sz w:val="20"/>
        </w:rPr>
        <w:t xml:space="preserve">    Purchaser --&gt; (制定进货计划)</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Customer --&gt; (浏览商品)</w:t>
      </w:r>
      <w:r>
        <w:rPr>
          <w:rFonts w:ascii="宋体" w:hAnsi="Courier New" w:eastAsia="宋体"/>
          <w:color w:val="000000"/>
          <w:sz w:val="20"/>
        </w:rPr>
        <w:br w:type="textWrapping"/>
      </w:r>
      <w:r>
        <w:rPr>
          <w:rFonts w:ascii="宋体" w:hAnsi="Courier New" w:eastAsia="宋体"/>
          <w:color w:val="000000"/>
          <w:sz w:val="20"/>
        </w:rPr>
        <w:t xml:space="preserve">    Customer --&gt; (进行购物)</w:t>
      </w:r>
      <w:r>
        <w:rPr>
          <w:rFonts w:ascii="宋体" w:hAnsi="Courier New" w:eastAsia="宋体"/>
          <w:color w:val="000000"/>
          <w:sz w:val="20"/>
        </w:rPr>
        <w:br w:type="textWrapping"/>
      </w:r>
      <w:r>
        <w:rPr>
          <w:rFonts w:ascii="宋体" w:hAnsi="Courier New" w:eastAsia="宋体"/>
          <w:color w:val="000000"/>
          <w:sz w:val="20"/>
        </w:rPr>
        <w:t xml:space="preserve">    Customer --&gt; (提交反馈)</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Analyst --&gt; (分析销售数据)</w:t>
      </w:r>
      <w:r>
        <w:rPr>
          <w:rFonts w:ascii="宋体" w:hAnsi="Courier New" w:eastAsia="宋体"/>
          <w:color w:val="000000"/>
          <w:sz w:val="20"/>
        </w:rPr>
        <w:br w:type="textWrapping"/>
      </w:r>
      <w:r>
        <w:rPr>
          <w:rFonts w:ascii="宋体" w:hAnsi="Courier New" w:eastAsia="宋体"/>
          <w:color w:val="000000"/>
          <w:sz w:val="20"/>
        </w:rPr>
        <w:t xml:space="preserve">    Analyst --&gt; (生成业务报告)</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Supplier --&gt; (提供商品信息)</w:t>
      </w:r>
      <w:r>
        <w:rPr>
          <w:rFonts w:ascii="宋体" w:hAnsi="Courier New" w:eastAsia="宋体"/>
          <w:color w:val="000000"/>
          <w:sz w:val="20"/>
        </w:rPr>
        <w:br w:type="textWrapping"/>
      </w:r>
      <w:r>
        <w:rPr>
          <w:rFonts w:ascii="宋体" w:hAnsi="Courier New" w:eastAsia="宋体"/>
          <w:color w:val="000000"/>
          <w:sz w:val="20"/>
        </w:rPr>
        <w:t xml:space="preserve">    Supplier --&gt; (确认订单)</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 xml:space="preserve">    ITSupport --&gt; (维护系统)</w:t>
      </w:r>
      <w:r>
        <w:rPr>
          <w:rFonts w:ascii="宋体" w:hAnsi="Courier New" w:eastAsia="宋体"/>
          <w:color w:val="000000"/>
          <w:sz w:val="20"/>
        </w:rPr>
        <w:br w:type="textWrapping"/>
      </w:r>
      <w:r>
        <w:rPr>
          <w:rFonts w:ascii="宋体" w:hAnsi="Courier New" w:eastAsia="宋体"/>
          <w:color w:val="000000"/>
          <w:sz w:val="20"/>
        </w:rPr>
        <w:t xml:space="preserve">    ITSupport --&gt; (解决技术问题)</w:t>
      </w:r>
      <w:r>
        <w:rPr>
          <w:rFonts w:ascii="宋体" w:hAnsi="Courier New" w:eastAsia="宋体"/>
          <w:color w:val="000000"/>
          <w:sz w:val="20"/>
        </w:rPr>
        <w:br w:type="textWrapping"/>
      </w:r>
      <w:r>
        <w:rPr>
          <w:rFonts w:ascii="宋体" w:hAnsi="Courier New" w:eastAsia="宋体"/>
          <w:color w:val="000000"/>
          <w:sz w:val="20"/>
        </w:rPr>
        <w:t>}</w:t>
      </w:r>
      <w:r>
        <w:rPr>
          <w:rFonts w:ascii="宋体" w:hAnsi="Courier New" w:eastAsia="宋体"/>
          <w:color w:val="000000"/>
          <w:sz w:val="20"/>
        </w:rPr>
        <w:br w:type="textWrapping"/>
      </w:r>
      <w:r>
        <w:rPr>
          <w:rFonts w:ascii="宋体" w:hAnsi="Courier New" w:eastAsia="宋体"/>
          <w:color w:val="000000"/>
          <w:sz w:val="20"/>
        </w:rPr>
        <w:br w:type="textWrapping"/>
      </w:r>
      <w:r>
        <w:rPr>
          <w:rFonts w:ascii="宋体" w:hAnsi="Courier New" w:eastAsia="宋体"/>
          <w:color w:val="000000"/>
          <w:sz w:val="20"/>
        </w:rPr>
        <w:t>@enduml</w:t>
      </w:r>
      <w:r>
        <w:rPr>
          <w:rFonts w:ascii="宋体" w:hAnsi="Courier New" w:eastAsia="宋体"/>
          <w:color w:val="000000"/>
          <w:sz w:val="20"/>
        </w:rPr>
        <w:br w:type="textWrapping"/>
      </w:r>
    </w:p>
    <w:bookmarkEnd w:id="86"/>
    <w:p>
      <w:pPr>
        <w:pStyle w:val="4"/>
        <w:spacing w:beforeLines="100" w:after="50" w:line="360" w:lineRule="auto"/>
        <w:ind w:left="0"/>
        <w:jc w:val="left"/>
      </w:pPr>
      <w:bookmarkStart w:id="87" w:name="41ed0a82"/>
      <w:r>
        <w:rPr>
          <w:rFonts w:ascii="宋体" w:hAnsi="Times New Roman" w:eastAsia="宋体"/>
          <w:color w:val="24292F"/>
        </w:rPr>
        <w:t>使用说明：</w:t>
      </w:r>
    </w:p>
    <w:bookmarkEnd w:id="87"/>
    <w:p>
      <w:pPr>
        <w:numPr>
          <w:ilvl w:val="0"/>
          <w:numId w:val="31"/>
        </w:numPr>
        <w:spacing w:beforeLines="100" w:after="50" w:line="360" w:lineRule="auto"/>
        <w:ind w:left="360"/>
        <w:jc w:val="left"/>
      </w:pPr>
      <w:bookmarkStart w:id="88" w:name="ub2e8dfd7"/>
      <w:r>
        <w:rPr>
          <w:rFonts w:ascii="宋体" w:hAnsi="Times New Roman" w:eastAsia="宋体"/>
          <w:b w:val="0"/>
          <w:i w:val="0"/>
          <w:color w:val="24292F"/>
          <w:sz w:val="21"/>
        </w:rPr>
        <w:t>将上述代码复制到支持 PlantUML 的工具中（如 PlantUML 在线编辑器或本地安装的 PlantUML 软件）。</w:t>
      </w:r>
    </w:p>
    <w:bookmarkEnd w:id="88"/>
    <w:p>
      <w:pPr>
        <w:numPr>
          <w:ilvl w:val="0"/>
          <w:numId w:val="31"/>
        </w:numPr>
        <w:spacing w:beforeLines="100" w:after="50" w:line="360" w:lineRule="auto"/>
        <w:ind w:left="360"/>
        <w:jc w:val="left"/>
      </w:pPr>
      <w:bookmarkStart w:id="89" w:name="u5bb874ae"/>
      <w:r>
        <w:rPr>
          <w:rFonts w:ascii="宋体" w:hAnsi="Times New Roman" w:eastAsia="宋体"/>
          <w:b w:val="0"/>
          <w:i w:val="0"/>
          <w:color w:val="24292F"/>
          <w:sz w:val="21"/>
        </w:rPr>
        <w:t>运行代码以生成相应的用例图。</w:t>
      </w:r>
    </w:p>
    <w:bookmarkEnd w:id="89"/>
    <w:p>
      <w:pPr>
        <w:pStyle w:val="4"/>
        <w:spacing w:beforeLines="100" w:after="50" w:line="360" w:lineRule="auto"/>
        <w:ind w:left="0"/>
        <w:jc w:val="left"/>
      </w:pPr>
      <w:bookmarkStart w:id="90" w:name="eb002784"/>
      <w:r>
        <w:rPr>
          <w:rFonts w:ascii="宋体" w:hAnsi="Times New Roman" w:eastAsia="宋体"/>
          <w:color w:val="24292F"/>
        </w:rPr>
        <w:t>用例图解释：</w:t>
      </w:r>
    </w:p>
    <w:bookmarkEnd w:id="90"/>
    <w:p>
      <w:pPr>
        <w:numPr>
          <w:ilvl w:val="0"/>
          <w:numId w:val="32"/>
        </w:numPr>
        <w:spacing w:beforeLines="100" w:after="50" w:line="360" w:lineRule="auto"/>
        <w:ind w:left="360"/>
        <w:jc w:val="left"/>
      </w:pPr>
      <w:bookmarkStart w:id="91" w:name="u913e910a"/>
      <w:r>
        <w:rPr>
          <w:rFonts w:ascii="宋体" w:hAnsi="Times New Roman" w:eastAsia="宋体"/>
          <w:b/>
          <w:i w:val="0"/>
          <w:color w:val="24292F"/>
          <w:sz w:val="21"/>
        </w:rPr>
        <w:t>超市管理员</w:t>
      </w:r>
      <w:r>
        <w:rPr>
          <w:rFonts w:ascii="宋体" w:hAnsi="Times New Roman" w:eastAsia="宋体"/>
          <w:b w:val="0"/>
          <w:i w:val="0"/>
          <w:color w:val="24292F"/>
          <w:sz w:val="21"/>
        </w:rPr>
        <w:t>：负责管理商品、监控库存、生成报表、管理会员和供应商信息。</w:t>
      </w:r>
    </w:p>
    <w:bookmarkEnd w:id="91"/>
    <w:p>
      <w:pPr>
        <w:numPr>
          <w:ilvl w:val="0"/>
          <w:numId w:val="32"/>
        </w:numPr>
        <w:spacing w:beforeLines="100" w:after="50" w:line="360" w:lineRule="auto"/>
        <w:ind w:left="360"/>
        <w:jc w:val="left"/>
      </w:pPr>
      <w:bookmarkStart w:id="92" w:name="u7c7af2c4"/>
      <w:r>
        <w:rPr>
          <w:rFonts w:ascii="宋体" w:hAnsi="Times New Roman" w:eastAsia="宋体"/>
          <w:b/>
          <w:i w:val="0"/>
          <w:color w:val="24292F"/>
          <w:sz w:val="21"/>
        </w:rPr>
        <w:t>收银员</w:t>
      </w:r>
      <w:r>
        <w:rPr>
          <w:rFonts w:ascii="宋体" w:hAnsi="Times New Roman" w:eastAsia="宋体"/>
          <w:b w:val="0"/>
          <w:i w:val="0"/>
          <w:color w:val="24292F"/>
          <w:sz w:val="21"/>
        </w:rPr>
        <w:t>：处理顾客的结账和查询销售记录。</w:t>
      </w:r>
    </w:p>
    <w:bookmarkEnd w:id="92"/>
    <w:p>
      <w:pPr>
        <w:numPr>
          <w:ilvl w:val="0"/>
          <w:numId w:val="32"/>
        </w:numPr>
        <w:spacing w:beforeLines="100" w:after="50" w:line="360" w:lineRule="auto"/>
        <w:ind w:left="360"/>
        <w:jc w:val="left"/>
      </w:pPr>
      <w:bookmarkStart w:id="93" w:name="u86ef1479"/>
      <w:r>
        <w:rPr>
          <w:rFonts w:ascii="宋体" w:hAnsi="Times New Roman" w:eastAsia="宋体"/>
          <w:b/>
          <w:i w:val="0"/>
          <w:color w:val="24292F"/>
          <w:sz w:val="21"/>
        </w:rPr>
        <w:t>采购员</w:t>
      </w:r>
      <w:r>
        <w:rPr>
          <w:rFonts w:ascii="宋体" w:hAnsi="Times New Roman" w:eastAsia="宋体"/>
          <w:b w:val="0"/>
          <w:i w:val="0"/>
          <w:color w:val="24292F"/>
          <w:sz w:val="21"/>
        </w:rPr>
        <w:t>：记录进货和制定进货计划。</w:t>
      </w:r>
    </w:p>
    <w:bookmarkEnd w:id="93"/>
    <w:p>
      <w:pPr>
        <w:numPr>
          <w:ilvl w:val="0"/>
          <w:numId w:val="32"/>
        </w:numPr>
        <w:spacing w:beforeLines="100" w:after="50" w:line="360" w:lineRule="auto"/>
        <w:ind w:left="360"/>
        <w:jc w:val="left"/>
      </w:pPr>
      <w:bookmarkStart w:id="94" w:name="u1ffe5665"/>
      <w:r>
        <w:rPr>
          <w:rFonts w:ascii="宋体" w:hAnsi="Times New Roman" w:eastAsia="宋体"/>
          <w:b/>
          <w:i w:val="0"/>
          <w:color w:val="24292F"/>
          <w:sz w:val="21"/>
        </w:rPr>
        <w:t>顾客</w:t>
      </w:r>
      <w:r>
        <w:rPr>
          <w:rFonts w:ascii="宋体" w:hAnsi="Times New Roman" w:eastAsia="宋体"/>
          <w:b w:val="0"/>
          <w:i w:val="0"/>
          <w:color w:val="24292F"/>
          <w:sz w:val="21"/>
        </w:rPr>
        <w:t>：浏览商品、进行购物并提交反馈。</w:t>
      </w:r>
    </w:p>
    <w:bookmarkEnd w:id="94"/>
    <w:p>
      <w:pPr>
        <w:numPr>
          <w:ilvl w:val="0"/>
          <w:numId w:val="32"/>
        </w:numPr>
        <w:spacing w:beforeLines="100" w:after="50" w:line="360" w:lineRule="auto"/>
        <w:ind w:left="360"/>
        <w:jc w:val="left"/>
      </w:pPr>
      <w:bookmarkStart w:id="95" w:name="ufd119fb6"/>
      <w:r>
        <w:rPr>
          <w:rFonts w:ascii="宋体" w:hAnsi="Times New Roman" w:eastAsia="宋体"/>
          <w:b/>
          <w:i w:val="0"/>
          <w:color w:val="24292F"/>
          <w:sz w:val="21"/>
        </w:rPr>
        <w:t>统计分析师</w:t>
      </w:r>
      <w:r>
        <w:rPr>
          <w:rFonts w:ascii="宋体" w:hAnsi="Times New Roman" w:eastAsia="宋体"/>
          <w:b w:val="0"/>
          <w:i w:val="0"/>
          <w:color w:val="24292F"/>
          <w:sz w:val="21"/>
        </w:rPr>
        <w:t>：分析销售数据和生成业务报告。</w:t>
      </w:r>
    </w:p>
    <w:bookmarkEnd w:id="95"/>
    <w:p>
      <w:pPr>
        <w:numPr>
          <w:ilvl w:val="0"/>
          <w:numId w:val="32"/>
        </w:numPr>
        <w:spacing w:beforeLines="100" w:after="50" w:line="360" w:lineRule="auto"/>
        <w:ind w:left="360"/>
        <w:jc w:val="left"/>
      </w:pPr>
      <w:bookmarkStart w:id="96" w:name="u81e07219"/>
      <w:r>
        <w:rPr>
          <w:rFonts w:ascii="宋体" w:hAnsi="Times New Roman" w:eastAsia="宋体"/>
          <w:b/>
          <w:i w:val="0"/>
          <w:color w:val="24292F"/>
          <w:sz w:val="21"/>
        </w:rPr>
        <w:t>供应商</w:t>
      </w:r>
      <w:r>
        <w:rPr>
          <w:rFonts w:ascii="宋体" w:hAnsi="Times New Roman" w:eastAsia="宋体"/>
          <w:b w:val="0"/>
          <w:i w:val="0"/>
          <w:color w:val="24292F"/>
          <w:sz w:val="21"/>
        </w:rPr>
        <w:t>：提供商品信息和确认订单。</w:t>
      </w:r>
    </w:p>
    <w:bookmarkEnd w:id="96"/>
    <w:p>
      <w:pPr>
        <w:numPr>
          <w:ilvl w:val="0"/>
          <w:numId w:val="32"/>
        </w:numPr>
        <w:spacing w:beforeLines="100" w:after="50" w:line="360" w:lineRule="auto"/>
        <w:ind w:left="360"/>
        <w:jc w:val="left"/>
      </w:pPr>
      <w:bookmarkStart w:id="97" w:name="u183e68f1"/>
      <w:r>
        <w:rPr>
          <w:rFonts w:ascii="宋体" w:hAnsi="Times New Roman" w:eastAsia="宋体"/>
          <w:b/>
          <w:i w:val="0"/>
          <w:color w:val="24292F"/>
          <w:sz w:val="21"/>
        </w:rPr>
        <w:t>IT支持人员</w:t>
      </w:r>
      <w:r>
        <w:rPr>
          <w:rFonts w:ascii="宋体" w:hAnsi="Times New Roman" w:eastAsia="宋体"/>
          <w:b w:val="0"/>
          <w:i w:val="0"/>
          <w:color w:val="24292F"/>
          <w:sz w:val="21"/>
        </w:rPr>
        <w:t>：维护系统和解决技术问题。</w:t>
      </w:r>
    </w:p>
    <w:bookmarkEnd w:id="97"/>
    <w:p>
      <w:pPr>
        <w:spacing w:beforeLines="100" w:after="50" w:line="360" w:lineRule="auto"/>
        <w:ind w:left="0"/>
        <w:jc w:val="left"/>
        <w:rPr>
          <w:rFonts w:ascii="宋体" w:hAnsi="Times New Roman" w:eastAsia="宋体"/>
          <w:b w:val="0"/>
          <w:i w:val="0"/>
          <w:color w:val="24292F"/>
          <w:sz w:val="21"/>
        </w:rPr>
      </w:pPr>
      <w:bookmarkStart w:id="98" w:name="u2b550729"/>
      <w:r>
        <w:rPr>
          <w:rFonts w:ascii="宋体" w:hAnsi="Times New Roman" w:eastAsia="宋体"/>
          <w:b w:val="0"/>
          <w:i w:val="0"/>
          <w:color w:val="24292F"/>
          <w:sz w:val="21"/>
        </w:rPr>
        <w:t>这个用例图清晰地展示了不同角色与系统功能之间的关系，有助于理解系统的整体架构和功能模块。</w:t>
      </w:r>
    </w:p>
    <w:p>
      <w:pPr>
        <w:spacing w:beforeLines="100" w:after="50" w:line="360" w:lineRule="auto"/>
        <w:ind w:left="0"/>
        <w:jc w:val="left"/>
        <w:rPr>
          <w:rFonts w:ascii="宋体" w:hAnsi="Times New Roman" w:eastAsia="宋体"/>
          <w:b w:val="0"/>
          <w:i w:val="0"/>
          <w:color w:val="24292F"/>
          <w:sz w:val="21"/>
        </w:rPr>
      </w:pPr>
    </w:p>
    <w:p>
      <w:pPr>
        <w:spacing w:beforeLines="100" w:after="50" w:line="360" w:lineRule="auto"/>
        <w:ind w:left="0"/>
        <w:jc w:val="left"/>
        <w:rPr>
          <w:rFonts w:ascii="宋体" w:hAnsi="Times New Roman" w:eastAsia="宋体"/>
          <w:b w:val="0"/>
          <w:i w:val="0"/>
          <w:color w:val="24292F"/>
          <w:sz w:val="21"/>
        </w:rPr>
      </w:pPr>
    </w:p>
    <w:p>
      <w:pPr>
        <w:spacing w:beforeLines="100" w:after="50" w:line="360" w:lineRule="auto"/>
        <w:ind w:left="0"/>
        <w:jc w:val="left"/>
        <w:rPr>
          <w:rFonts w:ascii="宋体" w:hAnsi="Times New Roman" w:eastAsia="宋体"/>
          <w:b w:val="0"/>
          <w:i w:val="0"/>
          <w:color w:val="24292F"/>
          <w:sz w:val="21"/>
        </w:rPr>
      </w:pPr>
    </w:p>
    <w:p>
      <w:pPr>
        <w:spacing w:beforeLines="100" w:after="50" w:line="360" w:lineRule="auto"/>
        <w:ind w:left="0"/>
        <w:jc w:val="left"/>
        <w:rPr>
          <w:rFonts w:ascii="宋体" w:hAnsi="Times New Roman" w:eastAsia="宋体"/>
          <w:b w:val="0"/>
          <w:i w:val="0"/>
          <w:color w:val="24292F"/>
          <w:sz w:val="21"/>
        </w:rPr>
      </w:pPr>
    </w:p>
    <w:bookmarkEnd w:id="98"/>
    <w:p>
      <w:pPr>
        <w:pStyle w:val="3"/>
        <w:bidi w:val="0"/>
      </w:pPr>
      <w:bookmarkStart w:id="99" w:name="u6c26d874"/>
      <w:bookmarkEnd w:id="99"/>
      <w:r>
        <w:rPr>
          <w:rFonts w:hint="eastAsia"/>
          <w:lang w:val="en-US" w:eastAsia="zh-CN"/>
        </w:rPr>
        <w:t>4.</w:t>
      </w:r>
      <w:r>
        <w:t>用例文档</w:t>
      </w:r>
      <w:bookmarkStart w:id="100" w:name="u6c26d874"/>
      <w:bookmarkEnd w:id="100"/>
      <w:r>
        <w:t xml:space="preserve">
    </w:t>
      </w:r>
    </w:p>
    <w:p>
      <w:pPr>
        <w:spacing w:beforeLines="100" w:after="50" w:line="360" w:lineRule="auto"/>
        <w:ind w:left="0"/>
        <w:jc w:val="left"/>
      </w:pPr>
      <w:bookmarkStart w:id="101" w:name="uf7b9e281"/>
      <w:r>
        <w:rPr>
          <w:rFonts w:ascii="宋体" w:hAnsi="Times New Roman" w:eastAsia="宋体"/>
          <w:b w:val="0"/>
          <w:i w:val="0"/>
          <w:color w:val="000000"/>
          <w:sz w:val="22"/>
        </w:rPr>
        <w:t>以下是每个用例的完整用例文档，包括添加商品、编辑商品、删除商品、进货记录、销售记录、库存提醒等小型超市管理系统常用的功能。</w:t>
      </w:r>
    </w:p>
    <w:bookmarkEnd w:id="101"/>
    <w:p>
      <w:pPr>
        <w:spacing w:beforeLines="100" w:after="50" w:line="360" w:lineRule="auto"/>
        <w:ind w:left="0"/>
      </w:pPr>
      <w:bookmarkStart w:id="102" w:name="cHnLI"/>
      <w:r>
        <w:rPr>
          <w:rFonts w:ascii="宋体" w:eastAsia="宋体"/>
        </w:rPr>
        <w:pict>
          <v:rect id="_x0000_i1025" o:spt="1" style="height:1.5pt;width:0pt;" fillcolor="#A0A0A0" filled="t" stroked="f" coordsize="21600,21600" o:hr="t" o:hrstd="t" o:hralign="center">
            <v:path/>
            <v:fill on="t" focussize="0,0"/>
            <v:stroke on="f"/>
            <v:imagedata o:title=""/>
            <o:lock v:ext="edit"/>
            <w10:wrap type="none"/>
            <w10:anchorlock/>
          </v:rect>
        </w:pict>
      </w:r>
    </w:p>
    <w:bookmarkEnd w:id="102"/>
    <w:p>
      <w:pPr>
        <w:pStyle w:val="4"/>
        <w:spacing w:beforeLines="100" w:after="50" w:line="360" w:lineRule="auto"/>
        <w:ind w:left="0"/>
        <w:jc w:val="left"/>
      </w:pPr>
      <w:bookmarkStart w:id="103" w:name="ff73403b"/>
      <w:r>
        <w:rPr>
          <w:rFonts w:ascii="宋体" w:hAnsi="Times New Roman" w:eastAsia="宋体"/>
        </w:rPr>
        <w:t>用例1：添加商品信息</w:t>
      </w:r>
    </w:p>
    <w:bookmarkEnd w:id="103"/>
    <w:p>
      <w:pPr>
        <w:spacing w:beforeLines="100" w:after="50" w:line="360" w:lineRule="auto"/>
        <w:ind w:left="0"/>
        <w:jc w:val="left"/>
      </w:pPr>
      <w:bookmarkStart w:id="104" w:name="u1db42b40"/>
      <w:r>
        <w:rPr>
          <w:rFonts w:ascii="宋体" w:hAnsi="Times New Roman" w:eastAsia="宋体"/>
          <w:b/>
          <w:i w:val="0"/>
          <w:color w:val="000000"/>
          <w:sz w:val="22"/>
        </w:rPr>
        <w:t>简要描述</w:t>
      </w:r>
      <w:r>
        <w:rPr>
          <w:rFonts w:ascii="宋体" w:hAnsi="Times New Roman" w:eastAsia="宋体"/>
          <w:b w:val="0"/>
          <w:i w:val="0"/>
          <w:color w:val="000000"/>
          <w:sz w:val="22"/>
        </w:rPr>
        <w:t>管理员在系统中录入新的商品信息，包括名称、条形码、价格、库存、供应商等。</w:t>
      </w:r>
    </w:p>
    <w:bookmarkEnd w:id="104"/>
    <w:p>
      <w:pPr>
        <w:spacing w:beforeLines="100" w:after="50" w:line="360" w:lineRule="auto"/>
        <w:ind w:left="0"/>
        <w:jc w:val="left"/>
      </w:pPr>
      <w:bookmarkStart w:id="105" w:name="ufb1bf06f"/>
      <w:r>
        <w:rPr>
          <w:rFonts w:ascii="宋体" w:hAnsi="Times New Roman" w:eastAsia="宋体"/>
          <w:b/>
          <w:i w:val="0"/>
          <w:color w:val="000000"/>
          <w:sz w:val="22"/>
        </w:rPr>
        <w:t>参与者</w:t>
      </w:r>
    </w:p>
    <w:bookmarkEnd w:id="105"/>
    <w:p>
      <w:pPr>
        <w:numPr>
          <w:ilvl w:val="0"/>
          <w:numId w:val="33"/>
        </w:numPr>
        <w:spacing w:beforeLines="100" w:after="50" w:line="360" w:lineRule="auto"/>
        <w:ind w:left="360"/>
        <w:jc w:val="left"/>
      </w:pPr>
      <w:bookmarkStart w:id="106" w:name="u30d24639"/>
      <w:r>
        <w:rPr>
          <w:rFonts w:ascii="宋体" w:hAnsi="Times New Roman" w:eastAsia="宋体"/>
          <w:b w:val="0"/>
          <w:i w:val="0"/>
          <w:color w:val="000000"/>
          <w:sz w:val="22"/>
        </w:rPr>
        <w:t>管理员</w:t>
      </w:r>
    </w:p>
    <w:bookmarkEnd w:id="106"/>
    <w:p>
      <w:pPr>
        <w:spacing w:beforeLines="100" w:after="50" w:line="360" w:lineRule="auto"/>
        <w:ind w:left="0"/>
        <w:jc w:val="left"/>
      </w:pPr>
      <w:bookmarkStart w:id="107" w:name="u21c1055d"/>
      <w:r>
        <w:rPr>
          <w:rFonts w:ascii="宋体" w:hAnsi="Times New Roman" w:eastAsia="宋体"/>
          <w:b/>
          <w:i w:val="0"/>
          <w:color w:val="000000"/>
          <w:sz w:val="22"/>
        </w:rPr>
        <w:t>涉众</w:t>
      </w:r>
    </w:p>
    <w:bookmarkEnd w:id="107"/>
    <w:p>
      <w:pPr>
        <w:numPr>
          <w:ilvl w:val="0"/>
          <w:numId w:val="34"/>
        </w:numPr>
        <w:spacing w:beforeLines="100" w:after="50" w:line="360" w:lineRule="auto"/>
        <w:ind w:left="360"/>
        <w:jc w:val="left"/>
      </w:pPr>
      <w:bookmarkStart w:id="108" w:name="u5fcd30d2"/>
      <w:r>
        <w:rPr>
          <w:rFonts w:ascii="宋体" w:hAnsi="Times New Roman" w:eastAsia="宋体"/>
          <w:b w:val="0"/>
          <w:i w:val="0"/>
          <w:color w:val="000000"/>
          <w:sz w:val="22"/>
        </w:rPr>
        <w:t>商家</w:t>
      </w:r>
    </w:p>
    <w:bookmarkEnd w:id="108"/>
    <w:p>
      <w:pPr>
        <w:numPr>
          <w:ilvl w:val="0"/>
          <w:numId w:val="34"/>
        </w:numPr>
        <w:spacing w:beforeLines="100" w:after="50" w:line="360" w:lineRule="auto"/>
        <w:ind w:left="360"/>
        <w:jc w:val="left"/>
      </w:pPr>
      <w:bookmarkStart w:id="109" w:name="u93ca189a"/>
      <w:r>
        <w:rPr>
          <w:rFonts w:ascii="宋体" w:hAnsi="Times New Roman" w:eastAsia="宋体"/>
          <w:b w:val="0"/>
          <w:i w:val="0"/>
          <w:color w:val="000000"/>
          <w:sz w:val="22"/>
        </w:rPr>
        <w:t>系统管理员</w:t>
      </w:r>
    </w:p>
    <w:bookmarkEnd w:id="109"/>
    <w:p>
      <w:pPr>
        <w:numPr>
          <w:ilvl w:val="0"/>
          <w:numId w:val="34"/>
        </w:numPr>
        <w:spacing w:beforeLines="100" w:after="50" w:line="360" w:lineRule="auto"/>
        <w:ind w:left="360"/>
        <w:jc w:val="left"/>
      </w:pPr>
      <w:bookmarkStart w:id="110" w:name="u2962c7be"/>
      <w:r>
        <w:rPr>
          <w:rFonts w:ascii="宋体" w:hAnsi="Times New Roman" w:eastAsia="宋体"/>
          <w:b w:val="0"/>
          <w:i w:val="0"/>
          <w:color w:val="000000"/>
          <w:sz w:val="22"/>
        </w:rPr>
        <w:t>供应商</w:t>
      </w:r>
    </w:p>
    <w:bookmarkEnd w:id="110"/>
    <w:p>
      <w:pPr>
        <w:spacing w:beforeLines="100" w:after="50" w:line="360" w:lineRule="auto"/>
        <w:ind w:left="0"/>
        <w:jc w:val="left"/>
      </w:pPr>
      <w:bookmarkStart w:id="111" w:name="uef3ee8dc"/>
      <w:r>
        <w:rPr>
          <w:rFonts w:ascii="宋体" w:hAnsi="Times New Roman" w:eastAsia="宋体"/>
          <w:b/>
          <w:i w:val="0"/>
          <w:color w:val="000000"/>
          <w:sz w:val="22"/>
        </w:rPr>
        <w:t>相关用例</w:t>
      </w:r>
    </w:p>
    <w:bookmarkEnd w:id="111"/>
    <w:p>
      <w:pPr>
        <w:numPr>
          <w:ilvl w:val="0"/>
          <w:numId w:val="35"/>
        </w:numPr>
        <w:spacing w:beforeLines="100" w:after="50" w:line="360" w:lineRule="auto"/>
        <w:ind w:left="360"/>
        <w:jc w:val="left"/>
      </w:pPr>
      <w:bookmarkStart w:id="112" w:name="u4effe1f1"/>
      <w:r>
        <w:rPr>
          <w:rFonts w:ascii="宋体" w:hAnsi="Times New Roman" w:eastAsia="宋体"/>
          <w:b w:val="0"/>
          <w:i w:val="0"/>
          <w:color w:val="000000"/>
          <w:sz w:val="22"/>
        </w:rPr>
        <w:t>编辑商品信息</w:t>
      </w:r>
    </w:p>
    <w:bookmarkEnd w:id="112"/>
    <w:p>
      <w:pPr>
        <w:numPr>
          <w:ilvl w:val="0"/>
          <w:numId w:val="35"/>
        </w:numPr>
        <w:spacing w:beforeLines="100" w:after="50" w:line="360" w:lineRule="auto"/>
        <w:ind w:left="360"/>
        <w:jc w:val="left"/>
      </w:pPr>
      <w:bookmarkStart w:id="113" w:name="u139f3a12"/>
      <w:r>
        <w:rPr>
          <w:rFonts w:ascii="宋体" w:hAnsi="Times New Roman" w:eastAsia="宋体"/>
          <w:b w:val="0"/>
          <w:i w:val="0"/>
          <w:color w:val="000000"/>
          <w:sz w:val="22"/>
        </w:rPr>
        <w:t>删除商品信息</w:t>
      </w:r>
    </w:p>
    <w:bookmarkEnd w:id="113"/>
    <w:p>
      <w:pPr>
        <w:numPr>
          <w:ilvl w:val="0"/>
          <w:numId w:val="35"/>
        </w:numPr>
        <w:spacing w:beforeLines="100" w:after="50" w:line="360" w:lineRule="auto"/>
        <w:ind w:left="360"/>
        <w:jc w:val="left"/>
      </w:pPr>
      <w:bookmarkStart w:id="114" w:name="u326a9b6b"/>
      <w:r>
        <w:rPr>
          <w:rFonts w:ascii="宋体" w:hAnsi="Times New Roman" w:eastAsia="宋体"/>
          <w:b w:val="0"/>
          <w:i w:val="0"/>
          <w:color w:val="000000"/>
          <w:sz w:val="22"/>
        </w:rPr>
        <w:t>库存管理</w:t>
      </w:r>
    </w:p>
    <w:bookmarkEnd w:id="114"/>
    <w:p>
      <w:pPr>
        <w:spacing w:beforeLines="100" w:after="50" w:line="360" w:lineRule="auto"/>
        <w:ind w:left="0"/>
        <w:jc w:val="left"/>
      </w:pPr>
      <w:bookmarkStart w:id="115" w:name="ucf5532b0"/>
      <w:r>
        <w:rPr>
          <w:rFonts w:ascii="宋体" w:hAnsi="Times New Roman" w:eastAsia="宋体"/>
          <w:b/>
          <w:i w:val="0"/>
          <w:color w:val="000000"/>
          <w:sz w:val="22"/>
        </w:rPr>
        <w:t>前置条件</w:t>
      </w:r>
    </w:p>
    <w:bookmarkEnd w:id="115"/>
    <w:p>
      <w:pPr>
        <w:numPr>
          <w:ilvl w:val="0"/>
          <w:numId w:val="36"/>
        </w:numPr>
        <w:spacing w:beforeLines="100" w:after="50" w:line="360" w:lineRule="auto"/>
        <w:ind w:left="360"/>
        <w:jc w:val="left"/>
      </w:pPr>
      <w:bookmarkStart w:id="116" w:name="u75a6dae1"/>
      <w:r>
        <w:rPr>
          <w:rFonts w:ascii="宋体" w:hAnsi="Times New Roman" w:eastAsia="宋体"/>
          <w:b w:val="0"/>
          <w:i w:val="0"/>
          <w:color w:val="000000"/>
          <w:sz w:val="22"/>
        </w:rPr>
        <w:t>管理员已登录系统，并有权限操作。</w:t>
      </w:r>
    </w:p>
    <w:bookmarkEnd w:id="116"/>
    <w:p>
      <w:pPr>
        <w:numPr>
          <w:ilvl w:val="0"/>
          <w:numId w:val="36"/>
        </w:numPr>
        <w:spacing w:beforeLines="100" w:after="50" w:line="360" w:lineRule="auto"/>
        <w:ind w:left="360"/>
        <w:jc w:val="left"/>
      </w:pPr>
      <w:bookmarkStart w:id="117" w:name="u13990a9f"/>
      <w:r>
        <w:rPr>
          <w:rFonts w:ascii="宋体" w:hAnsi="Times New Roman" w:eastAsia="宋体"/>
          <w:b w:val="0"/>
          <w:i w:val="0"/>
          <w:color w:val="000000"/>
          <w:sz w:val="22"/>
        </w:rPr>
        <w:t>系统已连接到商品数据库。</w:t>
      </w:r>
    </w:p>
    <w:bookmarkEnd w:id="117"/>
    <w:p>
      <w:pPr>
        <w:spacing w:beforeLines="100" w:after="50" w:line="360" w:lineRule="auto"/>
        <w:ind w:left="0"/>
        <w:jc w:val="left"/>
      </w:pPr>
      <w:bookmarkStart w:id="118" w:name="u4a32b33d"/>
      <w:r>
        <w:rPr>
          <w:rFonts w:ascii="宋体" w:hAnsi="Times New Roman" w:eastAsia="宋体"/>
          <w:b/>
          <w:i w:val="0"/>
          <w:color w:val="000000"/>
          <w:sz w:val="22"/>
        </w:rPr>
        <w:t>后置条件</w:t>
      </w:r>
    </w:p>
    <w:bookmarkEnd w:id="118"/>
    <w:p>
      <w:pPr>
        <w:numPr>
          <w:ilvl w:val="0"/>
          <w:numId w:val="37"/>
        </w:numPr>
        <w:spacing w:beforeLines="100" w:after="50" w:line="360" w:lineRule="auto"/>
        <w:ind w:left="360"/>
        <w:jc w:val="left"/>
      </w:pPr>
      <w:bookmarkStart w:id="119" w:name="uce88a769"/>
      <w:r>
        <w:rPr>
          <w:rFonts w:ascii="宋体" w:hAnsi="Times New Roman" w:eastAsia="宋体"/>
          <w:b w:val="0"/>
          <w:i w:val="0"/>
          <w:color w:val="000000"/>
          <w:sz w:val="22"/>
        </w:rPr>
        <w:t>商品信息存入数据库并在商品管理列表显示。</w:t>
      </w:r>
    </w:p>
    <w:bookmarkEnd w:id="119"/>
    <w:p>
      <w:pPr>
        <w:spacing w:beforeLines="100" w:after="50" w:line="360" w:lineRule="auto"/>
        <w:ind w:left="0"/>
        <w:jc w:val="left"/>
      </w:pPr>
      <w:bookmarkStart w:id="120" w:name="ue92a0463"/>
      <w:r>
        <w:rPr>
          <w:rFonts w:ascii="宋体" w:hAnsi="Times New Roman" w:eastAsia="宋体"/>
          <w:b/>
          <w:i w:val="0"/>
          <w:color w:val="000000"/>
          <w:sz w:val="22"/>
        </w:rPr>
        <w:t>基本事件流</w:t>
      </w:r>
    </w:p>
    <w:bookmarkEnd w:id="120"/>
    <w:p>
      <w:pPr>
        <w:numPr>
          <w:ilvl w:val="0"/>
          <w:numId w:val="38"/>
        </w:numPr>
        <w:spacing w:beforeLines="100" w:after="50" w:line="360" w:lineRule="auto"/>
        <w:ind w:left="360"/>
        <w:jc w:val="left"/>
      </w:pPr>
      <w:bookmarkStart w:id="121" w:name="u403d2d15"/>
      <w:r>
        <w:rPr>
          <w:rFonts w:ascii="宋体" w:hAnsi="Times New Roman" w:eastAsia="宋体"/>
          <w:b w:val="0"/>
          <w:i w:val="0"/>
          <w:color w:val="000000"/>
          <w:sz w:val="22"/>
        </w:rPr>
        <w:t>管理员选择“商品管理”菜单下的“添加商品”。</w:t>
      </w:r>
    </w:p>
    <w:bookmarkEnd w:id="121"/>
    <w:p>
      <w:pPr>
        <w:numPr>
          <w:ilvl w:val="0"/>
          <w:numId w:val="38"/>
        </w:numPr>
        <w:spacing w:beforeLines="100" w:after="50" w:line="360" w:lineRule="auto"/>
        <w:ind w:left="360"/>
        <w:jc w:val="left"/>
      </w:pPr>
      <w:bookmarkStart w:id="122" w:name="u43f60075"/>
      <w:r>
        <w:rPr>
          <w:rFonts w:ascii="宋体" w:hAnsi="Times New Roman" w:eastAsia="宋体"/>
          <w:b w:val="0"/>
          <w:i w:val="0"/>
          <w:color w:val="000000"/>
          <w:sz w:val="22"/>
        </w:rPr>
        <w:t>系统显示商品信息录入表单。</w:t>
      </w:r>
    </w:p>
    <w:bookmarkEnd w:id="122"/>
    <w:p>
      <w:pPr>
        <w:numPr>
          <w:ilvl w:val="0"/>
          <w:numId w:val="38"/>
        </w:numPr>
        <w:spacing w:beforeLines="100" w:after="50" w:line="360" w:lineRule="auto"/>
        <w:ind w:left="360"/>
        <w:jc w:val="left"/>
      </w:pPr>
      <w:bookmarkStart w:id="123" w:name="u12c9da3c"/>
      <w:r>
        <w:rPr>
          <w:rFonts w:ascii="宋体" w:hAnsi="Times New Roman" w:eastAsia="宋体"/>
          <w:b w:val="0"/>
          <w:i w:val="0"/>
          <w:color w:val="000000"/>
          <w:sz w:val="22"/>
        </w:rPr>
        <w:t>管理员依次输入商品名称、条形码、价格、库存和供应商信息。</w:t>
      </w:r>
    </w:p>
    <w:bookmarkEnd w:id="123"/>
    <w:p>
      <w:pPr>
        <w:numPr>
          <w:ilvl w:val="0"/>
          <w:numId w:val="38"/>
        </w:numPr>
        <w:spacing w:beforeLines="100" w:after="50" w:line="360" w:lineRule="auto"/>
        <w:ind w:left="360"/>
        <w:jc w:val="left"/>
      </w:pPr>
      <w:bookmarkStart w:id="124" w:name="u9aa713ef"/>
      <w:r>
        <w:rPr>
          <w:rFonts w:ascii="宋体" w:hAnsi="Times New Roman" w:eastAsia="宋体"/>
          <w:b w:val="0"/>
          <w:i w:val="0"/>
          <w:color w:val="000000"/>
          <w:sz w:val="22"/>
        </w:rPr>
        <w:t>点击“保存”。</w:t>
      </w:r>
    </w:p>
    <w:bookmarkEnd w:id="124"/>
    <w:p>
      <w:pPr>
        <w:numPr>
          <w:ilvl w:val="0"/>
          <w:numId w:val="38"/>
        </w:numPr>
        <w:spacing w:beforeLines="100" w:after="50" w:line="360" w:lineRule="auto"/>
        <w:ind w:left="360"/>
        <w:jc w:val="left"/>
      </w:pPr>
      <w:bookmarkStart w:id="125" w:name="ue6164ca0"/>
      <w:r>
        <w:rPr>
          <w:rFonts w:ascii="宋体" w:hAnsi="Times New Roman" w:eastAsia="宋体"/>
          <w:b w:val="0"/>
          <w:i w:val="0"/>
          <w:color w:val="000000"/>
          <w:sz w:val="22"/>
        </w:rPr>
        <w:t>系统验证信息并存入数据库。</w:t>
      </w:r>
    </w:p>
    <w:bookmarkEnd w:id="125"/>
    <w:p>
      <w:pPr>
        <w:numPr>
          <w:ilvl w:val="0"/>
          <w:numId w:val="38"/>
        </w:numPr>
        <w:spacing w:beforeLines="100" w:after="50" w:line="360" w:lineRule="auto"/>
        <w:ind w:left="360"/>
        <w:jc w:val="left"/>
      </w:pPr>
      <w:bookmarkStart w:id="126" w:name="u4eb4c61c"/>
      <w:r>
        <w:rPr>
          <w:rFonts w:ascii="宋体" w:hAnsi="Times New Roman" w:eastAsia="宋体"/>
          <w:b w:val="0"/>
          <w:i w:val="0"/>
          <w:color w:val="000000"/>
          <w:sz w:val="22"/>
        </w:rPr>
        <w:t>显示成功消息，更新商品列表。</w:t>
      </w:r>
    </w:p>
    <w:bookmarkEnd w:id="126"/>
    <w:p>
      <w:pPr>
        <w:spacing w:beforeLines="100" w:after="50" w:line="360" w:lineRule="auto"/>
        <w:ind w:left="0"/>
        <w:jc w:val="left"/>
      </w:pPr>
      <w:bookmarkStart w:id="127" w:name="u50144aa9"/>
      <w:r>
        <w:rPr>
          <w:rFonts w:ascii="宋体" w:hAnsi="Times New Roman" w:eastAsia="宋体"/>
          <w:b/>
          <w:i w:val="0"/>
          <w:color w:val="000000"/>
          <w:sz w:val="22"/>
        </w:rPr>
        <w:t>备选事件流</w:t>
      </w:r>
    </w:p>
    <w:bookmarkEnd w:id="127"/>
    <w:p>
      <w:pPr>
        <w:numPr>
          <w:ilvl w:val="0"/>
          <w:numId w:val="39"/>
        </w:numPr>
        <w:spacing w:beforeLines="100" w:after="50" w:line="360" w:lineRule="auto"/>
        <w:ind w:left="360"/>
        <w:jc w:val="left"/>
      </w:pPr>
      <w:bookmarkStart w:id="128" w:name="u0022a415"/>
      <w:r>
        <w:rPr>
          <w:rFonts w:ascii="宋体" w:hAnsi="Times New Roman" w:eastAsia="宋体"/>
          <w:b w:val="0"/>
          <w:i w:val="0"/>
          <w:color w:val="000000"/>
          <w:sz w:val="22"/>
        </w:rPr>
        <w:t>3a：信息未填写完整，系统提示填写必填项。</w:t>
      </w:r>
    </w:p>
    <w:bookmarkEnd w:id="128"/>
    <w:p>
      <w:pPr>
        <w:numPr>
          <w:ilvl w:val="0"/>
          <w:numId w:val="39"/>
        </w:numPr>
        <w:spacing w:beforeLines="100" w:after="50" w:line="360" w:lineRule="auto"/>
        <w:ind w:left="360"/>
        <w:jc w:val="left"/>
      </w:pPr>
      <w:bookmarkStart w:id="129" w:name="uded535e8"/>
      <w:r>
        <w:rPr>
          <w:rFonts w:ascii="宋体" w:hAnsi="Times New Roman" w:eastAsia="宋体"/>
          <w:b w:val="0"/>
          <w:i w:val="0"/>
          <w:color w:val="000000"/>
          <w:sz w:val="22"/>
        </w:rPr>
        <w:t>5a：格式不符，系统提示重新输入。</w:t>
      </w:r>
    </w:p>
    <w:bookmarkEnd w:id="129"/>
    <w:p>
      <w:pPr>
        <w:numPr>
          <w:ilvl w:val="0"/>
          <w:numId w:val="39"/>
        </w:numPr>
        <w:spacing w:beforeLines="100" w:after="50" w:line="360" w:lineRule="auto"/>
        <w:ind w:left="360"/>
        <w:jc w:val="left"/>
      </w:pPr>
      <w:bookmarkStart w:id="130" w:name="u0bcf61c4"/>
      <w:r>
        <w:rPr>
          <w:rFonts w:ascii="宋体" w:hAnsi="Times New Roman" w:eastAsia="宋体"/>
          <w:b w:val="0"/>
          <w:i w:val="0"/>
          <w:color w:val="000000"/>
          <w:sz w:val="22"/>
        </w:rPr>
        <w:t>6a：条形码重复，提示管理员选择其他条形码。</w:t>
      </w:r>
    </w:p>
    <w:bookmarkEnd w:id="130"/>
    <w:p>
      <w:pPr>
        <w:spacing w:beforeLines="100" w:after="50" w:line="360" w:lineRule="auto"/>
        <w:ind w:left="0"/>
        <w:jc w:val="left"/>
      </w:pPr>
      <w:bookmarkStart w:id="131" w:name="u53ecd53b"/>
      <w:r>
        <w:rPr>
          <w:rFonts w:ascii="宋体" w:hAnsi="Times New Roman" w:eastAsia="宋体"/>
          <w:b/>
          <w:i w:val="0"/>
          <w:color w:val="000000"/>
          <w:sz w:val="22"/>
        </w:rPr>
        <w:t>补充约束</w:t>
      </w:r>
    </w:p>
    <w:bookmarkEnd w:id="131"/>
    <w:p>
      <w:pPr>
        <w:numPr>
          <w:ilvl w:val="0"/>
          <w:numId w:val="40"/>
        </w:numPr>
        <w:spacing w:beforeLines="100" w:after="50" w:line="360" w:lineRule="auto"/>
        <w:ind w:left="360"/>
        <w:jc w:val="left"/>
      </w:pPr>
      <w:bookmarkStart w:id="132" w:name="u2908b550"/>
      <w:r>
        <w:rPr>
          <w:rFonts w:ascii="宋体" w:hAnsi="Times New Roman" w:eastAsia="宋体"/>
          <w:b/>
          <w:i w:val="0"/>
          <w:color w:val="000000"/>
          <w:sz w:val="22"/>
        </w:rPr>
        <w:t>数据需求</w:t>
      </w:r>
    </w:p>
    <w:bookmarkEnd w:id="132"/>
    <w:p>
      <w:pPr>
        <w:numPr>
          <w:ilvl w:val="1"/>
          <w:numId w:val="41"/>
        </w:numPr>
        <w:spacing w:beforeLines="100" w:after="50" w:line="360" w:lineRule="auto"/>
        <w:ind w:left="720"/>
        <w:jc w:val="left"/>
      </w:pPr>
      <w:bookmarkStart w:id="133" w:name="ua0816991"/>
      <w:r>
        <w:rPr>
          <w:rFonts w:ascii="宋体" w:hAnsi="Times New Roman" w:eastAsia="宋体"/>
          <w:b w:val="0"/>
          <w:i w:val="0"/>
          <w:color w:val="000000"/>
          <w:sz w:val="22"/>
        </w:rPr>
        <w:t>商品条形码唯一，价格正数，库存非负整数。</w:t>
      </w:r>
    </w:p>
    <w:bookmarkEnd w:id="133"/>
    <w:p>
      <w:pPr>
        <w:numPr>
          <w:ilvl w:val="0"/>
          <w:numId w:val="42"/>
        </w:numPr>
        <w:spacing w:beforeLines="100" w:after="50" w:line="360" w:lineRule="auto"/>
        <w:ind w:left="360"/>
        <w:jc w:val="left"/>
      </w:pPr>
      <w:bookmarkStart w:id="134" w:name="u822aedb0"/>
      <w:r>
        <w:rPr>
          <w:rFonts w:ascii="宋体" w:hAnsi="Times New Roman" w:eastAsia="宋体"/>
          <w:b/>
          <w:i w:val="0"/>
          <w:color w:val="000000"/>
          <w:sz w:val="22"/>
        </w:rPr>
        <w:t>业务规则</w:t>
      </w:r>
    </w:p>
    <w:bookmarkEnd w:id="134"/>
    <w:p>
      <w:pPr>
        <w:numPr>
          <w:ilvl w:val="1"/>
          <w:numId w:val="43"/>
        </w:numPr>
        <w:spacing w:beforeLines="100" w:after="50" w:line="360" w:lineRule="auto"/>
        <w:ind w:left="720"/>
        <w:jc w:val="left"/>
      </w:pPr>
      <w:bookmarkStart w:id="135" w:name="ufa27da12"/>
      <w:r>
        <w:rPr>
          <w:rFonts w:ascii="宋体" w:hAnsi="Times New Roman" w:eastAsia="宋体"/>
          <w:b w:val="0"/>
          <w:i w:val="0"/>
          <w:color w:val="000000"/>
          <w:sz w:val="22"/>
        </w:rPr>
        <w:t>商品必须填写名称、条形码、价格和库存。</w:t>
      </w:r>
    </w:p>
    <w:bookmarkEnd w:id="135"/>
    <w:p>
      <w:pPr>
        <w:numPr>
          <w:ilvl w:val="0"/>
          <w:numId w:val="44"/>
        </w:numPr>
        <w:spacing w:beforeLines="100" w:after="50" w:line="360" w:lineRule="auto"/>
        <w:ind w:left="360"/>
        <w:jc w:val="left"/>
      </w:pPr>
      <w:bookmarkStart w:id="136" w:name="u7606f231"/>
      <w:r>
        <w:rPr>
          <w:rFonts w:ascii="宋体" w:hAnsi="Times New Roman" w:eastAsia="宋体"/>
          <w:b/>
          <w:i w:val="0"/>
          <w:color w:val="000000"/>
          <w:sz w:val="22"/>
        </w:rPr>
        <w:t>非功能性需求</w:t>
      </w:r>
    </w:p>
    <w:bookmarkEnd w:id="136"/>
    <w:p>
      <w:pPr>
        <w:numPr>
          <w:ilvl w:val="1"/>
          <w:numId w:val="45"/>
        </w:numPr>
        <w:spacing w:beforeLines="100" w:after="50" w:line="360" w:lineRule="auto"/>
        <w:ind w:left="720"/>
        <w:jc w:val="left"/>
      </w:pPr>
      <w:bookmarkStart w:id="137" w:name="u90ff001b"/>
      <w:r>
        <w:rPr>
          <w:rFonts w:ascii="宋体" w:hAnsi="Times New Roman" w:eastAsia="宋体"/>
          <w:b w:val="0"/>
          <w:i w:val="0"/>
          <w:color w:val="000000"/>
          <w:sz w:val="22"/>
        </w:rPr>
        <w:t>保存完成响应在5秒内。</w:t>
      </w:r>
    </w:p>
    <w:bookmarkEnd w:id="137"/>
    <w:p>
      <w:pPr>
        <w:spacing w:beforeLines="100" w:after="50" w:line="360" w:lineRule="auto"/>
        <w:ind w:left="0"/>
      </w:pPr>
      <w:bookmarkStart w:id="138" w:name="X60Ue"/>
      <w:r>
        <w:rPr>
          <w:rFonts w:ascii="宋体" w:eastAsia="宋体"/>
        </w:rPr>
        <w:pict>
          <v:rect id="_x0000_i1026" o:spt="1" style="height:1.5pt;width:0pt;" fillcolor="#A0A0A0" filled="t" stroked="f" coordsize="21600,21600" o:hr="t" o:hrstd="t" o:hralign="center">
            <v:path/>
            <v:fill on="t" focussize="0,0"/>
            <v:stroke on="f"/>
            <v:imagedata o:title=""/>
            <o:lock v:ext="edit"/>
            <w10:wrap type="none"/>
            <w10:anchorlock/>
          </v:rect>
        </w:pict>
      </w:r>
    </w:p>
    <w:bookmarkEnd w:id="138"/>
    <w:p>
      <w:pPr>
        <w:pStyle w:val="4"/>
        <w:spacing w:beforeLines="100" w:after="50" w:line="360" w:lineRule="auto"/>
        <w:ind w:left="0"/>
        <w:jc w:val="left"/>
      </w:pPr>
      <w:bookmarkStart w:id="139" w:name="7ba890e0"/>
      <w:r>
        <w:rPr>
          <w:rFonts w:ascii="宋体" w:hAnsi="Times New Roman" w:eastAsia="宋体"/>
        </w:rPr>
        <w:t>用例2：编辑商品信息</w:t>
      </w:r>
    </w:p>
    <w:bookmarkEnd w:id="139"/>
    <w:p>
      <w:pPr>
        <w:spacing w:beforeLines="100" w:after="50" w:line="360" w:lineRule="auto"/>
        <w:ind w:left="0"/>
        <w:jc w:val="left"/>
      </w:pPr>
      <w:bookmarkStart w:id="140" w:name="u77004224"/>
      <w:r>
        <w:rPr>
          <w:rFonts w:ascii="宋体" w:hAnsi="Times New Roman" w:eastAsia="宋体"/>
          <w:b/>
          <w:i w:val="0"/>
          <w:color w:val="000000"/>
          <w:sz w:val="22"/>
        </w:rPr>
        <w:t>简要描述</w:t>
      </w:r>
      <w:r>
        <w:rPr>
          <w:rFonts w:ascii="宋体" w:hAnsi="Times New Roman" w:eastAsia="宋体"/>
          <w:b w:val="0"/>
          <w:i w:val="0"/>
          <w:color w:val="000000"/>
          <w:sz w:val="22"/>
        </w:rPr>
        <w:t>管理员修改已有商品的信息，更新价格、库存等数据。</w:t>
      </w:r>
    </w:p>
    <w:bookmarkEnd w:id="140"/>
    <w:p>
      <w:pPr>
        <w:spacing w:beforeLines="100" w:after="50" w:line="360" w:lineRule="auto"/>
        <w:ind w:left="0"/>
        <w:jc w:val="left"/>
      </w:pPr>
      <w:bookmarkStart w:id="141" w:name="u34d7ed39"/>
      <w:r>
        <w:rPr>
          <w:rFonts w:ascii="宋体" w:hAnsi="Times New Roman" w:eastAsia="宋体"/>
          <w:b/>
          <w:i w:val="0"/>
          <w:color w:val="000000"/>
          <w:sz w:val="22"/>
        </w:rPr>
        <w:t>参与者</w:t>
      </w:r>
    </w:p>
    <w:bookmarkEnd w:id="141"/>
    <w:p>
      <w:pPr>
        <w:numPr>
          <w:ilvl w:val="0"/>
          <w:numId w:val="46"/>
        </w:numPr>
        <w:spacing w:beforeLines="100" w:after="50" w:line="360" w:lineRule="auto"/>
        <w:ind w:left="360"/>
        <w:jc w:val="left"/>
      </w:pPr>
      <w:bookmarkStart w:id="142" w:name="u23f4cb59"/>
      <w:r>
        <w:rPr>
          <w:rFonts w:ascii="宋体" w:hAnsi="Times New Roman" w:eastAsia="宋体"/>
          <w:b w:val="0"/>
          <w:i w:val="0"/>
          <w:color w:val="000000"/>
          <w:sz w:val="22"/>
        </w:rPr>
        <w:t>管理员</w:t>
      </w:r>
    </w:p>
    <w:bookmarkEnd w:id="142"/>
    <w:p>
      <w:pPr>
        <w:spacing w:beforeLines="100" w:after="50" w:line="360" w:lineRule="auto"/>
        <w:ind w:left="0"/>
        <w:jc w:val="left"/>
      </w:pPr>
      <w:bookmarkStart w:id="143" w:name="uaf8c11de"/>
      <w:r>
        <w:rPr>
          <w:rFonts w:ascii="宋体" w:hAnsi="Times New Roman" w:eastAsia="宋体"/>
          <w:b/>
          <w:i w:val="0"/>
          <w:color w:val="000000"/>
          <w:sz w:val="22"/>
        </w:rPr>
        <w:t>涉众</w:t>
      </w:r>
    </w:p>
    <w:bookmarkEnd w:id="143"/>
    <w:p>
      <w:pPr>
        <w:numPr>
          <w:ilvl w:val="0"/>
          <w:numId w:val="47"/>
        </w:numPr>
        <w:spacing w:beforeLines="100" w:after="50" w:line="360" w:lineRule="auto"/>
        <w:ind w:left="360"/>
        <w:jc w:val="left"/>
      </w:pPr>
      <w:bookmarkStart w:id="144" w:name="ufe319220"/>
      <w:r>
        <w:rPr>
          <w:rFonts w:ascii="宋体" w:hAnsi="Times New Roman" w:eastAsia="宋体"/>
          <w:b w:val="0"/>
          <w:i w:val="0"/>
          <w:color w:val="000000"/>
          <w:sz w:val="22"/>
        </w:rPr>
        <w:t>商家</w:t>
      </w:r>
    </w:p>
    <w:bookmarkEnd w:id="144"/>
    <w:p>
      <w:pPr>
        <w:numPr>
          <w:ilvl w:val="0"/>
          <w:numId w:val="47"/>
        </w:numPr>
        <w:spacing w:beforeLines="100" w:after="50" w:line="360" w:lineRule="auto"/>
        <w:ind w:left="360"/>
        <w:jc w:val="left"/>
      </w:pPr>
      <w:bookmarkStart w:id="145" w:name="ua1000b0d"/>
      <w:r>
        <w:rPr>
          <w:rFonts w:ascii="宋体" w:hAnsi="Times New Roman" w:eastAsia="宋体"/>
          <w:b w:val="0"/>
          <w:i w:val="0"/>
          <w:color w:val="000000"/>
          <w:sz w:val="22"/>
        </w:rPr>
        <w:t>系统管理员</w:t>
      </w:r>
    </w:p>
    <w:bookmarkEnd w:id="145"/>
    <w:p>
      <w:pPr>
        <w:spacing w:beforeLines="100" w:after="50" w:line="360" w:lineRule="auto"/>
        <w:ind w:left="0"/>
        <w:jc w:val="left"/>
      </w:pPr>
      <w:bookmarkStart w:id="146" w:name="u511c4e5a"/>
      <w:r>
        <w:rPr>
          <w:rFonts w:ascii="宋体" w:hAnsi="Times New Roman" w:eastAsia="宋体"/>
          <w:b/>
          <w:i w:val="0"/>
          <w:color w:val="000000"/>
          <w:sz w:val="22"/>
        </w:rPr>
        <w:t>相关用例</w:t>
      </w:r>
    </w:p>
    <w:bookmarkEnd w:id="146"/>
    <w:p>
      <w:pPr>
        <w:numPr>
          <w:ilvl w:val="0"/>
          <w:numId w:val="48"/>
        </w:numPr>
        <w:spacing w:beforeLines="100" w:after="50" w:line="360" w:lineRule="auto"/>
        <w:ind w:left="360"/>
        <w:jc w:val="left"/>
      </w:pPr>
      <w:bookmarkStart w:id="147" w:name="u93780e7f"/>
      <w:r>
        <w:rPr>
          <w:rFonts w:ascii="宋体" w:hAnsi="Times New Roman" w:eastAsia="宋体"/>
          <w:b w:val="0"/>
          <w:i w:val="0"/>
          <w:color w:val="000000"/>
          <w:sz w:val="22"/>
        </w:rPr>
        <w:t>添加商品信息</w:t>
      </w:r>
    </w:p>
    <w:bookmarkEnd w:id="147"/>
    <w:p>
      <w:pPr>
        <w:numPr>
          <w:ilvl w:val="0"/>
          <w:numId w:val="48"/>
        </w:numPr>
        <w:spacing w:beforeLines="100" w:after="50" w:line="360" w:lineRule="auto"/>
        <w:ind w:left="360"/>
        <w:jc w:val="left"/>
      </w:pPr>
      <w:bookmarkStart w:id="148" w:name="uc59da310"/>
      <w:r>
        <w:rPr>
          <w:rFonts w:ascii="宋体" w:hAnsi="Times New Roman" w:eastAsia="宋体"/>
          <w:b w:val="0"/>
          <w:i w:val="0"/>
          <w:color w:val="000000"/>
          <w:sz w:val="22"/>
        </w:rPr>
        <w:t>删除商品信息</w:t>
      </w:r>
    </w:p>
    <w:bookmarkEnd w:id="148"/>
    <w:p>
      <w:pPr>
        <w:spacing w:beforeLines="100" w:after="50" w:line="360" w:lineRule="auto"/>
        <w:ind w:left="0"/>
        <w:jc w:val="left"/>
      </w:pPr>
      <w:bookmarkStart w:id="149" w:name="u224196a8"/>
      <w:r>
        <w:rPr>
          <w:rFonts w:ascii="宋体" w:hAnsi="Times New Roman" w:eastAsia="宋体"/>
          <w:b/>
          <w:i w:val="0"/>
          <w:color w:val="000000"/>
          <w:sz w:val="22"/>
        </w:rPr>
        <w:t>前置条件</w:t>
      </w:r>
    </w:p>
    <w:bookmarkEnd w:id="149"/>
    <w:p>
      <w:pPr>
        <w:numPr>
          <w:ilvl w:val="0"/>
          <w:numId w:val="49"/>
        </w:numPr>
        <w:spacing w:beforeLines="100" w:after="50" w:line="360" w:lineRule="auto"/>
        <w:ind w:left="360"/>
        <w:jc w:val="left"/>
      </w:pPr>
      <w:bookmarkStart w:id="150" w:name="uec88b9e1"/>
      <w:r>
        <w:rPr>
          <w:rFonts w:ascii="宋体" w:hAnsi="Times New Roman" w:eastAsia="宋体"/>
          <w:b w:val="0"/>
          <w:i w:val="0"/>
          <w:color w:val="000000"/>
          <w:sz w:val="22"/>
        </w:rPr>
        <w:t>商品信息已存在。</w:t>
      </w:r>
    </w:p>
    <w:bookmarkEnd w:id="150"/>
    <w:p>
      <w:pPr>
        <w:numPr>
          <w:ilvl w:val="0"/>
          <w:numId w:val="49"/>
        </w:numPr>
        <w:spacing w:beforeLines="100" w:after="50" w:line="360" w:lineRule="auto"/>
        <w:ind w:left="360"/>
        <w:jc w:val="left"/>
      </w:pPr>
      <w:bookmarkStart w:id="151" w:name="u6f3a5e02"/>
      <w:r>
        <w:rPr>
          <w:rFonts w:ascii="宋体" w:hAnsi="Times New Roman" w:eastAsia="宋体"/>
          <w:b w:val="0"/>
          <w:i w:val="0"/>
          <w:color w:val="000000"/>
          <w:sz w:val="22"/>
        </w:rPr>
        <w:t>管理员登录并有编辑权限。</w:t>
      </w:r>
    </w:p>
    <w:bookmarkEnd w:id="151"/>
    <w:p>
      <w:pPr>
        <w:spacing w:beforeLines="100" w:after="50" w:line="360" w:lineRule="auto"/>
        <w:ind w:left="0"/>
        <w:jc w:val="left"/>
      </w:pPr>
      <w:bookmarkStart w:id="152" w:name="u50405bec"/>
      <w:r>
        <w:rPr>
          <w:rFonts w:ascii="宋体" w:hAnsi="Times New Roman" w:eastAsia="宋体"/>
          <w:b/>
          <w:i w:val="0"/>
          <w:color w:val="000000"/>
          <w:sz w:val="22"/>
        </w:rPr>
        <w:t>后置条件</w:t>
      </w:r>
    </w:p>
    <w:bookmarkEnd w:id="152"/>
    <w:p>
      <w:pPr>
        <w:numPr>
          <w:ilvl w:val="0"/>
          <w:numId w:val="50"/>
        </w:numPr>
        <w:spacing w:beforeLines="100" w:after="50" w:line="360" w:lineRule="auto"/>
        <w:ind w:left="360"/>
        <w:jc w:val="left"/>
      </w:pPr>
      <w:bookmarkStart w:id="153" w:name="u4974771f"/>
      <w:r>
        <w:rPr>
          <w:rFonts w:ascii="宋体" w:hAnsi="Times New Roman" w:eastAsia="宋体"/>
          <w:b w:val="0"/>
          <w:i w:val="0"/>
          <w:color w:val="000000"/>
          <w:sz w:val="22"/>
        </w:rPr>
        <w:t>数据库更新，商品信息在管理列表中显示更新内容。</w:t>
      </w:r>
    </w:p>
    <w:bookmarkEnd w:id="153"/>
    <w:p>
      <w:pPr>
        <w:spacing w:beforeLines="100" w:after="50" w:line="360" w:lineRule="auto"/>
        <w:ind w:left="0"/>
        <w:jc w:val="left"/>
      </w:pPr>
      <w:bookmarkStart w:id="154" w:name="u0189db2c"/>
      <w:r>
        <w:rPr>
          <w:rFonts w:ascii="宋体" w:hAnsi="Times New Roman" w:eastAsia="宋体"/>
          <w:b/>
          <w:i w:val="0"/>
          <w:color w:val="000000"/>
          <w:sz w:val="22"/>
        </w:rPr>
        <w:t>基本事件流</w:t>
      </w:r>
    </w:p>
    <w:bookmarkEnd w:id="154"/>
    <w:p>
      <w:pPr>
        <w:numPr>
          <w:ilvl w:val="0"/>
          <w:numId w:val="51"/>
        </w:numPr>
        <w:spacing w:beforeLines="100" w:after="50" w:line="360" w:lineRule="auto"/>
        <w:ind w:left="360"/>
        <w:jc w:val="left"/>
      </w:pPr>
      <w:bookmarkStart w:id="155" w:name="u94b27778"/>
      <w:r>
        <w:rPr>
          <w:rFonts w:ascii="宋体" w:hAnsi="Times New Roman" w:eastAsia="宋体"/>
          <w:b w:val="0"/>
          <w:i w:val="0"/>
          <w:color w:val="000000"/>
          <w:sz w:val="22"/>
        </w:rPr>
        <w:t>管理员选择“商品管理”中的“编辑商品”。</w:t>
      </w:r>
    </w:p>
    <w:bookmarkEnd w:id="155"/>
    <w:p>
      <w:pPr>
        <w:numPr>
          <w:ilvl w:val="0"/>
          <w:numId w:val="51"/>
        </w:numPr>
        <w:spacing w:beforeLines="100" w:after="50" w:line="360" w:lineRule="auto"/>
        <w:ind w:left="360"/>
        <w:jc w:val="left"/>
      </w:pPr>
      <w:bookmarkStart w:id="156" w:name="u7bbeb6fc"/>
      <w:r>
        <w:rPr>
          <w:rFonts w:ascii="宋体" w:hAnsi="Times New Roman" w:eastAsia="宋体"/>
          <w:b w:val="0"/>
          <w:i w:val="0"/>
          <w:color w:val="000000"/>
          <w:sz w:val="22"/>
        </w:rPr>
        <w:t>系统显示选定商品的详情。</w:t>
      </w:r>
    </w:p>
    <w:bookmarkEnd w:id="156"/>
    <w:p>
      <w:pPr>
        <w:numPr>
          <w:ilvl w:val="0"/>
          <w:numId w:val="51"/>
        </w:numPr>
        <w:spacing w:beforeLines="100" w:after="50" w:line="360" w:lineRule="auto"/>
        <w:ind w:left="360"/>
        <w:jc w:val="left"/>
      </w:pPr>
      <w:bookmarkStart w:id="157" w:name="u22b17664"/>
      <w:r>
        <w:rPr>
          <w:rFonts w:ascii="宋体" w:hAnsi="Times New Roman" w:eastAsia="宋体"/>
          <w:b w:val="0"/>
          <w:i w:val="0"/>
          <w:color w:val="000000"/>
          <w:sz w:val="22"/>
        </w:rPr>
        <w:t>管理员修改所需字段（如价格或库存）。</w:t>
      </w:r>
    </w:p>
    <w:bookmarkEnd w:id="157"/>
    <w:p>
      <w:pPr>
        <w:numPr>
          <w:ilvl w:val="0"/>
          <w:numId w:val="51"/>
        </w:numPr>
        <w:spacing w:beforeLines="100" w:after="50" w:line="360" w:lineRule="auto"/>
        <w:ind w:left="360"/>
        <w:jc w:val="left"/>
      </w:pPr>
      <w:bookmarkStart w:id="158" w:name="u1513aaa1"/>
      <w:r>
        <w:rPr>
          <w:rFonts w:ascii="宋体" w:hAnsi="Times New Roman" w:eastAsia="宋体"/>
          <w:b w:val="0"/>
          <w:i w:val="0"/>
          <w:color w:val="000000"/>
          <w:sz w:val="22"/>
        </w:rPr>
        <w:t>点击“保存”。</w:t>
      </w:r>
    </w:p>
    <w:bookmarkEnd w:id="158"/>
    <w:p>
      <w:pPr>
        <w:numPr>
          <w:ilvl w:val="0"/>
          <w:numId w:val="51"/>
        </w:numPr>
        <w:spacing w:beforeLines="100" w:after="50" w:line="360" w:lineRule="auto"/>
        <w:ind w:left="360"/>
        <w:jc w:val="left"/>
      </w:pPr>
      <w:bookmarkStart w:id="159" w:name="u715c01df"/>
      <w:r>
        <w:rPr>
          <w:rFonts w:ascii="宋体" w:hAnsi="Times New Roman" w:eastAsia="宋体"/>
          <w:b w:val="0"/>
          <w:i w:val="0"/>
          <w:color w:val="000000"/>
          <w:sz w:val="22"/>
        </w:rPr>
        <w:t>系统验证信息并更新数据库。</w:t>
      </w:r>
    </w:p>
    <w:bookmarkEnd w:id="159"/>
    <w:p>
      <w:pPr>
        <w:numPr>
          <w:ilvl w:val="0"/>
          <w:numId w:val="51"/>
        </w:numPr>
        <w:spacing w:beforeLines="100" w:after="50" w:line="360" w:lineRule="auto"/>
        <w:ind w:left="360"/>
        <w:jc w:val="left"/>
      </w:pPr>
      <w:bookmarkStart w:id="160" w:name="u33e1ffba"/>
      <w:r>
        <w:rPr>
          <w:rFonts w:ascii="宋体" w:hAnsi="Times New Roman" w:eastAsia="宋体"/>
          <w:b w:val="0"/>
          <w:i w:val="0"/>
          <w:color w:val="000000"/>
          <w:sz w:val="22"/>
        </w:rPr>
        <w:t>显示成功消息。</w:t>
      </w:r>
    </w:p>
    <w:bookmarkEnd w:id="160"/>
    <w:p>
      <w:pPr>
        <w:spacing w:beforeLines="100" w:after="50" w:line="360" w:lineRule="auto"/>
        <w:ind w:left="0"/>
        <w:jc w:val="left"/>
      </w:pPr>
      <w:bookmarkStart w:id="161" w:name="ub10fc0b4"/>
      <w:r>
        <w:rPr>
          <w:rFonts w:ascii="宋体" w:hAnsi="Times New Roman" w:eastAsia="宋体"/>
          <w:b/>
          <w:i w:val="0"/>
          <w:color w:val="000000"/>
          <w:sz w:val="22"/>
        </w:rPr>
        <w:t>备选事件流</w:t>
      </w:r>
    </w:p>
    <w:bookmarkEnd w:id="161"/>
    <w:p>
      <w:pPr>
        <w:numPr>
          <w:ilvl w:val="0"/>
          <w:numId w:val="52"/>
        </w:numPr>
        <w:spacing w:beforeLines="100" w:after="50" w:line="360" w:lineRule="auto"/>
        <w:ind w:left="360"/>
        <w:jc w:val="left"/>
      </w:pPr>
      <w:bookmarkStart w:id="162" w:name="u4eaefd53"/>
      <w:r>
        <w:rPr>
          <w:rFonts w:ascii="宋体" w:hAnsi="Times New Roman" w:eastAsia="宋体"/>
          <w:b w:val="0"/>
          <w:i w:val="0"/>
          <w:color w:val="000000"/>
          <w:sz w:val="22"/>
        </w:rPr>
        <w:t>3a：条形码修改导致重复，系统提示并要求修改。</w:t>
      </w:r>
    </w:p>
    <w:bookmarkEnd w:id="162"/>
    <w:p>
      <w:pPr>
        <w:spacing w:beforeLines="100" w:after="50" w:line="360" w:lineRule="auto"/>
        <w:ind w:left="0"/>
        <w:jc w:val="left"/>
      </w:pPr>
      <w:bookmarkStart w:id="163" w:name="ue4f11eaf"/>
      <w:r>
        <w:rPr>
          <w:rFonts w:ascii="宋体" w:hAnsi="Times New Roman" w:eastAsia="宋体"/>
          <w:b/>
          <w:i w:val="0"/>
          <w:color w:val="000000"/>
          <w:sz w:val="22"/>
        </w:rPr>
        <w:t>补充约束</w:t>
      </w:r>
    </w:p>
    <w:bookmarkEnd w:id="163"/>
    <w:p>
      <w:pPr>
        <w:numPr>
          <w:ilvl w:val="0"/>
          <w:numId w:val="53"/>
        </w:numPr>
        <w:spacing w:beforeLines="100" w:after="50" w:line="360" w:lineRule="auto"/>
        <w:ind w:left="360"/>
        <w:jc w:val="left"/>
      </w:pPr>
      <w:bookmarkStart w:id="164" w:name="u1d0f7ed6"/>
      <w:r>
        <w:rPr>
          <w:rFonts w:ascii="宋体" w:hAnsi="Times New Roman" w:eastAsia="宋体"/>
          <w:b/>
          <w:i w:val="0"/>
          <w:color w:val="000000"/>
          <w:sz w:val="22"/>
        </w:rPr>
        <w:t>数据需求</w:t>
      </w:r>
    </w:p>
    <w:bookmarkEnd w:id="164"/>
    <w:p>
      <w:pPr>
        <w:numPr>
          <w:ilvl w:val="1"/>
          <w:numId w:val="54"/>
        </w:numPr>
        <w:spacing w:beforeLines="100" w:after="50" w:line="360" w:lineRule="auto"/>
        <w:ind w:left="720"/>
        <w:jc w:val="left"/>
      </w:pPr>
      <w:bookmarkStart w:id="165" w:name="ub79272a5"/>
      <w:r>
        <w:rPr>
          <w:rFonts w:ascii="宋体" w:hAnsi="Times New Roman" w:eastAsia="宋体"/>
          <w:b w:val="0"/>
          <w:i w:val="0"/>
          <w:color w:val="000000"/>
          <w:sz w:val="22"/>
        </w:rPr>
        <w:t>修改条形码后仍需唯一。</w:t>
      </w:r>
    </w:p>
    <w:bookmarkEnd w:id="165"/>
    <w:p>
      <w:pPr>
        <w:numPr>
          <w:ilvl w:val="0"/>
          <w:numId w:val="55"/>
        </w:numPr>
        <w:spacing w:beforeLines="100" w:after="50" w:line="360" w:lineRule="auto"/>
        <w:ind w:left="360"/>
        <w:jc w:val="left"/>
      </w:pPr>
      <w:bookmarkStart w:id="166" w:name="ud663a860"/>
      <w:r>
        <w:rPr>
          <w:rFonts w:ascii="宋体" w:hAnsi="Times New Roman" w:eastAsia="宋体"/>
          <w:b/>
          <w:i w:val="0"/>
          <w:color w:val="000000"/>
          <w:sz w:val="22"/>
        </w:rPr>
        <w:t>业务规则</w:t>
      </w:r>
    </w:p>
    <w:bookmarkEnd w:id="166"/>
    <w:p>
      <w:pPr>
        <w:numPr>
          <w:ilvl w:val="1"/>
          <w:numId w:val="56"/>
        </w:numPr>
        <w:spacing w:beforeLines="100" w:after="50" w:line="360" w:lineRule="auto"/>
        <w:ind w:left="720"/>
        <w:jc w:val="left"/>
      </w:pPr>
      <w:bookmarkStart w:id="167" w:name="uffe11c16"/>
      <w:r>
        <w:rPr>
          <w:rFonts w:ascii="宋体" w:hAnsi="Times New Roman" w:eastAsia="宋体"/>
          <w:b w:val="0"/>
          <w:i w:val="0"/>
          <w:color w:val="000000"/>
          <w:sz w:val="22"/>
        </w:rPr>
        <w:t>修改需记录操作时间戳。</w:t>
      </w:r>
    </w:p>
    <w:bookmarkEnd w:id="167"/>
    <w:p>
      <w:pPr>
        <w:numPr>
          <w:ilvl w:val="0"/>
          <w:numId w:val="57"/>
        </w:numPr>
        <w:spacing w:beforeLines="100" w:after="50" w:line="360" w:lineRule="auto"/>
        <w:ind w:left="360"/>
        <w:jc w:val="left"/>
      </w:pPr>
      <w:bookmarkStart w:id="168" w:name="u18d8494a"/>
      <w:r>
        <w:rPr>
          <w:rFonts w:ascii="宋体" w:hAnsi="Times New Roman" w:eastAsia="宋体"/>
          <w:b/>
          <w:i w:val="0"/>
          <w:color w:val="000000"/>
          <w:sz w:val="22"/>
        </w:rPr>
        <w:t>非功能性需求</w:t>
      </w:r>
    </w:p>
    <w:bookmarkEnd w:id="168"/>
    <w:p>
      <w:pPr>
        <w:numPr>
          <w:ilvl w:val="1"/>
          <w:numId w:val="58"/>
        </w:numPr>
        <w:spacing w:beforeLines="100" w:after="50" w:line="360" w:lineRule="auto"/>
        <w:ind w:left="720"/>
        <w:jc w:val="left"/>
      </w:pPr>
      <w:bookmarkStart w:id="169" w:name="ubf140c92"/>
      <w:r>
        <w:rPr>
          <w:rFonts w:ascii="宋体" w:hAnsi="Times New Roman" w:eastAsia="宋体"/>
          <w:b w:val="0"/>
          <w:i w:val="0"/>
          <w:color w:val="000000"/>
          <w:sz w:val="22"/>
        </w:rPr>
        <w:t>响应在5秒内完成。</w:t>
      </w:r>
    </w:p>
    <w:bookmarkEnd w:id="169"/>
    <w:p>
      <w:pPr>
        <w:spacing w:beforeLines="100" w:after="50" w:line="360" w:lineRule="auto"/>
        <w:ind w:left="0"/>
      </w:pPr>
      <w:bookmarkStart w:id="170" w:name="o3E1B"/>
      <w:r>
        <w:rPr>
          <w:rFonts w:ascii="宋体" w:eastAsia="宋体"/>
        </w:rPr>
        <w:pict>
          <v:rect id="_x0000_i1027" o:spt="1" style="height:1.5pt;width:0pt;" fillcolor="#A0A0A0" filled="t" stroked="f" coordsize="21600,21600" o:hr="t" o:hrstd="t" o:hralign="center">
            <v:path/>
            <v:fill on="t" focussize="0,0"/>
            <v:stroke on="f"/>
            <v:imagedata o:title=""/>
            <o:lock v:ext="edit"/>
            <w10:wrap type="none"/>
            <w10:anchorlock/>
          </v:rect>
        </w:pict>
      </w:r>
    </w:p>
    <w:bookmarkEnd w:id="170"/>
    <w:p>
      <w:pPr>
        <w:pStyle w:val="4"/>
        <w:spacing w:beforeLines="100" w:after="50" w:line="360" w:lineRule="auto"/>
        <w:ind w:left="0"/>
        <w:jc w:val="left"/>
      </w:pPr>
      <w:bookmarkStart w:id="171" w:name="8b8df46c"/>
      <w:r>
        <w:rPr>
          <w:rFonts w:ascii="宋体" w:hAnsi="Times New Roman" w:eastAsia="宋体"/>
        </w:rPr>
        <w:t>用例3：删除商品信息</w:t>
      </w:r>
    </w:p>
    <w:bookmarkEnd w:id="171"/>
    <w:p>
      <w:pPr>
        <w:spacing w:beforeLines="100" w:after="50" w:line="360" w:lineRule="auto"/>
        <w:ind w:left="0"/>
        <w:jc w:val="left"/>
      </w:pPr>
      <w:bookmarkStart w:id="172" w:name="ub5ea1a24"/>
      <w:r>
        <w:rPr>
          <w:rFonts w:ascii="宋体" w:hAnsi="Times New Roman" w:eastAsia="宋体"/>
          <w:b/>
          <w:i w:val="0"/>
          <w:color w:val="000000"/>
          <w:sz w:val="22"/>
        </w:rPr>
        <w:t>简要描述</w:t>
      </w:r>
      <w:r>
        <w:rPr>
          <w:rFonts w:ascii="宋体" w:hAnsi="Times New Roman" w:eastAsia="宋体"/>
          <w:b w:val="0"/>
          <w:i w:val="0"/>
          <w:color w:val="000000"/>
          <w:sz w:val="22"/>
        </w:rPr>
        <w:t>管理员删除无效或过期商品。</w:t>
      </w:r>
    </w:p>
    <w:bookmarkEnd w:id="172"/>
    <w:p>
      <w:pPr>
        <w:spacing w:beforeLines="100" w:after="50" w:line="360" w:lineRule="auto"/>
        <w:ind w:left="0"/>
        <w:jc w:val="left"/>
      </w:pPr>
      <w:bookmarkStart w:id="173" w:name="uab91c440"/>
      <w:r>
        <w:rPr>
          <w:rFonts w:ascii="宋体" w:hAnsi="Times New Roman" w:eastAsia="宋体"/>
          <w:b/>
          <w:i w:val="0"/>
          <w:color w:val="000000"/>
          <w:sz w:val="22"/>
        </w:rPr>
        <w:t>参与者</w:t>
      </w:r>
    </w:p>
    <w:bookmarkEnd w:id="173"/>
    <w:p>
      <w:pPr>
        <w:numPr>
          <w:ilvl w:val="0"/>
          <w:numId w:val="59"/>
        </w:numPr>
        <w:spacing w:beforeLines="100" w:after="50" w:line="360" w:lineRule="auto"/>
        <w:ind w:left="360"/>
        <w:jc w:val="left"/>
      </w:pPr>
      <w:bookmarkStart w:id="174" w:name="uc3c76002"/>
      <w:r>
        <w:rPr>
          <w:rFonts w:ascii="宋体" w:hAnsi="Times New Roman" w:eastAsia="宋体"/>
          <w:b w:val="0"/>
          <w:i w:val="0"/>
          <w:color w:val="000000"/>
          <w:sz w:val="22"/>
        </w:rPr>
        <w:t>管理员</w:t>
      </w:r>
    </w:p>
    <w:bookmarkEnd w:id="174"/>
    <w:p>
      <w:pPr>
        <w:spacing w:beforeLines="100" w:after="50" w:line="360" w:lineRule="auto"/>
        <w:ind w:left="0"/>
        <w:jc w:val="left"/>
      </w:pPr>
      <w:bookmarkStart w:id="175" w:name="u2cd6f7c0"/>
      <w:r>
        <w:rPr>
          <w:rFonts w:ascii="宋体" w:hAnsi="Times New Roman" w:eastAsia="宋体"/>
          <w:b/>
          <w:i w:val="0"/>
          <w:color w:val="000000"/>
          <w:sz w:val="22"/>
        </w:rPr>
        <w:t>涉众</w:t>
      </w:r>
    </w:p>
    <w:bookmarkEnd w:id="175"/>
    <w:p>
      <w:pPr>
        <w:numPr>
          <w:ilvl w:val="0"/>
          <w:numId w:val="60"/>
        </w:numPr>
        <w:spacing w:beforeLines="100" w:after="50" w:line="360" w:lineRule="auto"/>
        <w:ind w:left="360"/>
        <w:jc w:val="left"/>
      </w:pPr>
      <w:bookmarkStart w:id="176" w:name="u4b65bd97"/>
      <w:r>
        <w:rPr>
          <w:rFonts w:ascii="宋体" w:hAnsi="Times New Roman" w:eastAsia="宋体"/>
          <w:b w:val="0"/>
          <w:i w:val="0"/>
          <w:color w:val="000000"/>
          <w:sz w:val="22"/>
        </w:rPr>
        <w:t>商家</w:t>
      </w:r>
    </w:p>
    <w:bookmarkEnd w:id="176"/>
    <w:p>
      <w:pPr>
        <w:numPr>
          <w:ilvl w:val="0"/>
          <w:numId w:val="60"/>
        </w:numPr>
        <w:spacing w:beforeLines="100" w:after="50" w:line="360" w:lineRule="auto"/>
        <w:ind w:left="360"/>
        <w:jc w:val="left"/>
      </w:pPr>
      <w:bookmarkStart w:id="177" w:name="u18524e33"/>
      <w:r>
        <w:rPr>
          <w:rFonts w:ascii="宋体" w:hAnsi="Times New Roman" w:eastAsia="宋体"/>
          <w:b w:val="0"/>
          <w:i w:val="0"/>
          <w:color w:val="000000"/>
          <w:sz w:val="22"/>
        </w:rPr>
        <w:t>系统管理员</w:t>
      </w:r>
    </w:p>
    <w:bookmarkEnd w:id="177"/>
    <w:p>
      <w:pPr>
        <w:spacing w:beforeLines="100" w:after="50" w:line="360" w:lineRule="auto"/>
        <w:ind w:left="0"/>
        <w:jc w:val="left"/>
      </w:pPr>
      <w:bookmarkStart w:id="178" w:name="u42a120ba"/>
      <w:r>
        <w:rPr>
          <w:rFonts w:ascii="宋体" w:hAnsi="Times New Roman" w:eastAsia="宋体"/>
          <w:b/>
          <w:i w:val="0"/>
          <w:color w:val="000000"/>
          <w:sz w:val="22"/>
        </w:rPr>
        <w:t>相关用例</w:t>
      </w:r>
    </w:p>
    <w:bookmarkEnd w:id="178"/>
    <w:p>
      <w:pPr>
        <w:numPr>
          <w:ilvl w:val="0"/>
          <w:numId w:val="61"/>
        </w:numPr>
        <w:spacing w:beforeLines="100" w:after="50" w:line="360" w:lineRule="auto"/>
        <w:ind w:left="360"/>
        <w:jc w:val="left"/>
      </w:pPr>
      <w:bookmarkStart w:id="179" w:name="u68f9b850"/>
      <w:r>
        <w:rPr>
          <w:rFonts w:ascii="宋体" w:hAnsi="Times New Roman" w:eastAsia="宋体"/>
          <w:b w:val="0"/>
          <w:i w:val="0"/>
          <w:color w:val="000000"/>
          <w:sz w:val="22"/>
        </w:rPr>
        <w:t>添加商品信息</w:t>
      </w:r>
    </w:p>
    <w:bookmarkEnd w:id="179"/>
    <w:p>
      <w:pPr>
        <w:numPr>
          <w:ilvl w:val="0"/>
          <w:numId w:val="61"/>
        </w:numPr>
        <w:spacing w:beforeLines="100" w:after="50" w:line="360" w:lineRule="auto"/>
        <w:ind w:left="360"/>
        <w:jc w:val="left"/>
      </w:pPr>
      <w:bookmarkStart w:id="180" w:name="ua27b2670"/>
      <w:r>
        <w:rPr>
          <w:rFonts w:ascii="宋体" w:hAnsi="Times New Roman" w:eastAsia="宋体"/>
          <w:b w:val="0"/>
          <w:i w:val="0"/>
          <w:color w:val="000000"/>
          <w:sz w:val="22"/>
        </w:rPr>
        <w:t>编辑商品信息</w:t>
      </w:r>
    </w:p>
    <w:bookmarkEnd w:id="180"/>
    <w:p>
      <w:pPr>
        <w:spacing w:beforeLines="100" w:after="50" w:line="360" w:lineRule="auto"/>
        <w:ind w:left="0"/>
        <w:jc w:val="left"/>
      </w:pPr>
      <w:bookmarkStart w:id="181" w:name="u29d8db16"/>
      <w:r>
        <w:rPr>
          <w:rFonts w:ascii="宋体" w:hAnsi="Times New Roman" w:eastAsia="宋体"/>
          <w:b/>
          <w:i w:val="0"/>
          <w:color w:val="000000"/>
          <w:sz w:val="22"/>
        </w:rPr>
        <w:t>前置条件</w:t>
      </w:r>
    </w:p>
    <w:bookmarkEnd w:id="181"/>
    <w:p>
      <w:pPr>
        <w:numPr>
          <w:ilvl w:val="0"/>
          <w:numId w:val="62"/>
        </w:numPr>
        <w:spacing w:beforeLines="100" w:after="50" w:line="360" w:lineRule="auto"/>
        <w:ind w:left="360"/>
        <w:jc w:val="left"/>
      </w:pPr>
      <w:bookmarkStart w:id="182" w:name="ubd55abd5"/>
      <w:r>
        <w:rPr>
          <w:rFonts w:ascii="宋体" w:hAnsi="Times New Roman" w:eastAsia="宋体"/>
          <w:b w:val="0"/>
          <w:i w:val="0"/>
          <w:color w:val="000000"/>
          <w:sz w:val="22"/>
        </w:rPr>
        <w:t>商品在库存中无剩余数量。</w:t>
      </w:r>
    </w:p>
    <w:bookmarkEnd w:id="182"/>
    <w:p>
      <w:pPr>
        <w:numPr>
          <w:ilvl w:val="0"/>
          <w:numId w:val="62"/>
        </w:numPr>
        <w:spacing w:beforeLines="100" w:after="50" w:line="360" w:lineRule="auto"/>
        <w:ind w:left="360"/>
        <w:jc w:val="left"/>
      </w:pPr>
      <w:bookmarkStart w:id="183" w:name="u0a910970"/>
      <w:r>
        <w:rPr>
          <w:rFonts w:ascii="宋体" w:hAnsi="Times New Roman" w:eastAsia="宋体"/>
          <w:b w:val="0"/>
          <w:i w:val="0"/>
          <w:color w:val="000000"/>
          <w:sz w:val="22"/>
        </w:rPr>
        <w:t>管理员登录有权限操作。</w:t>
      </w:r>
    </w:p>
    <w:bookmarkEnd w:id="183"/>
    <w:p>
      <w:pPr>
        <w:spacing w:beforeLines="100" w:after="50" w:line="360" w:lineRule="auto"/>
        <w:ind w:left="0"/>
        <w:jc w:val="left"/>
      </w:pPr>
      <w:bookmarkStart w:id="184" w:name="ua066f4e2"/>
      <w:r>
        <w:rPr>
          <w:rFonts w:ascii="宋体" w:hAnsi="Times New Roman" w:eastAsia="宋体"/>
          <w:b/>
          <w:i w:val="0"/>
          <w:color w:val="000000"/>
          <w:sz w:val="22"/>
        </w:rPr>
        <w:t>后置条件</w:t>
      </w:r>
    </w:p>
    <w:bookmarkEnd w:id="184"/>
    <w:p>
      <w:pPr>
        <w:numPr>
          <w:ilvl w:val="0"/>
          <w:numId w:val="63"/>
        </w:numPr>
        <w:spacing w:beforeLines="100" w:after="50" w:line="360" w:lineRule="auto"/>
        <w:ind w:left="360"/>
        <w:jc w:val="left"/>
      </w:pPr>
      <w:bookmarkStart w:id="185" w:name="uaeada6b3"/>
      <w:r>
        <w:rPr>
          <w:rFonts w:ascii="宋体" w:hAnsi="Times New Roman" w:eastAsia="宋体"/>
          <w:b w:val="0"/>
          <w:i w:val="0"/>
          <w:color w:val="000000"/>
          <w:sz w:val="22"/>
        </w:rPr>
        <w:t>商品信息从数据库中删除，商品列表更新。</w:t>
      </w:r>
    </w:p>
    <w:bookmarkEnd w:id="185"/>
    <w:p>
      <w:pPr>
        <w:spacing w:beforeLines="100" w:after="50" w:line="360" w:lineRule="auto"/>
        <w:ind w:left="0"/>
        <w:jc w:val="left"/>
      </w:pPr>
      <w:bookmarkStart w:id="186" w:name="ubef67bc6"/>
      <w:r>
        <w:rPr>
          <w:rFonts w:ascii="宋体" w:hAnsi="Times New Roman" w:eastAsia="宋体"/>
          <w:b/>
          <w:i w:val="0"/>
          <w:color w:val="000000"/>
          <w:sz w:val="22"/>
        </w:rPr>
        <w:t>基本事件流</w:t>
      </w:r>
    </w:p>
    <w:bookmarkEnd w:id="186"/>
    <w:p>
      <w:pPr>
        <w:numPr>
          <w:ilvl w:val="0"/>
          <w:numId w:val="64"/>
        </w:numPr>
        <w:spacing w:beforeLines="100" w:after="50" w:line="360" w:lineRule="auto"/>
        <w:ind w:left="360"/>
        <w:jc w:val="left"/>
      </w:pPr>
      <w:bookmarkStart w:id="187" w:name="u10d3f510"/>
      <w:r>
        <w:rPr>
          <w:rFonts w:ascii="宋体" w:hAnsi="Times New Roman" w:eastAsia="宋体"/>
          <w:b w:val="0"/>
          <w:i w:val="0"/>
          <w:color w:val="000000"/>
          <w:sz w:val="22"/>
        </w:rPr>
        <w:t>管理员选择“删除”并确认。</w:t>
      </w:r>
    </w:p>
    <w:bookmarkEnd w:id="187"/>
    <w:p>
      <w:pPr>
        <w:numPr>
          <w:ilvl w:val="0"/>
          <w:numId w:val="64"/>
        </w:numPr>
        <w:spacing w:beforeLines="100" w:after="50" w:line="360" w:lineRule="auto"/>
        <w:ind w:left="360"/>
        <w:jc w:val="left"/>
      </w:pPr>
      <w:bookmarkStart w:id="188" w:name="ud90f682e"/>
      <w:r>
        <w:rPr>
          <w:rFonts w:ascii="宋体" w:hAnsi="Times New Roman" w:eastAsia="宋体"/>
          <w:b w:val="0"/>
          <w:i w:val="0"/>
          <w:color w:val="000000"/>
          <w:sz w:val="22"/>
        </w:rPr>
        <w:t>系统提示确认删除。</w:t>
      </w:r>
    </w:p>
    <w:bookmarkEnd w:id="188"/>
    <w:p>
      <w:pPr>
        <w:numPr>
          <w:ilvl w:val="0"/>
          <w:numId w:val="64"/>
        </w:numPr>
        <w:spacing w:beforeLines="100" w:after="50" w:line="360" w:lineRule="auto"/>
        <w:ind w:left="360"/>
        <w:jc w:val="left"/>
      </w:pPr>
      <w:bookmarkStart w:id="189" w:name="u6ad0556c"/>
      <w:r>
        <w:rPr>
          <w:rFonts w:ascii="宋体" w:hAnsi="Times New Roman" w:eastAsia="宋体"/>
          <w:b w:val="0"/>
          <w:i w:val="0"/>
          <w:color w:val="000000"/>
          <w:sz w:val="22"/>
        </w:rPr>
        <w:t>管理员确认操作。</w:t>
      </w:r>
    </w:p>
    <w:bookmarkEnd w:id="189"/>
    <w:p>
      <w:pPr>
        <w:numPr>
          <w:ilvl w:val="0"/>
          <w:numId w:val="64"/>
        </w:numPr>
        <w:spacing w:beforeLines="100" w:after="50" w:line="360" w:lineRule="auto"/>
        <w:ind w:left="360"/>
        <w:jc w:val="left"/>
      </w:pPr>
      <w:bookmarkStart w:id="190" w:name="u68b35b71"/>
      <w:r>
        <w:rPr>
          <w:rFonts w:ascii="宋体" w:hAnsi="Times New Roman" w:eastAsia="宋体"/>
          <w:b w:val="0"/>
          <w:i w:val="0"/>
          <w:color w:val="000000"/>
          <w:sz w:val="22"/>
        </w:rPr>
        <w:t>系统从数据库删除信息。</w:t>
      </w:r>
    </w:p>
    <w:bookmarkEnd w:id="190"/>
    <w:p>
      <w:pPr>
        <w:numPr>
          <w:ilvl w:val="0"/>
          <w:numId w:val="64"/>
        </w:numPr>
        <w:spacing w:beforeLines="100" w:after="50" w:line="360" w:lineRule="auto"/>
        <w:ind w:left="360"/>
        <w:jc w:val="left"/>
      </w:pPr>
      <w:bookmarkStart w:id="191" w:name="u31f36d60"/>
      <w:r>
        <w:rPr>
          <w:rFonts w:ascii="宋体" w:hAnsi="Times New Roman" w:eastAsia="宋体"/>
          <w:b w:val="0"/>
          <w:i w:val="0"/>
          <w:color w:val="000000"/>
          <w:sz w:val="22"/>
        </w:rPr>
        <w:t>系统更新列表显示。</w:t>
      </w:r>
    </w:p>
    <w:bookmarkEnd w:id="191"/>
    <w:p>
      <w:pPr>
        <w:spacing w:beforeLines="100" w:after="50" w:line="360" w:lineRule="auto"/>
        <w:ind w:left="0"/>
        <w:jc w:val="left"/>
      </w:pPr>
      <w:bookmarkStart w:id="192" w:name="u69f7d9f8"/>
      <w:r>
        <w:rPr>
          <w:rFonts w:ascii="宋体" w:hAnsi="Times New Roman" w:eastAsia="宋体"/>
          <w:b/>
          <w:i w:val="0"/>
          <w:color w:val="000000"/>
          <w:sz w:val="22"/>
        </w:rPr>
        <w:t>备选事件流</w:t>
      </w:r>
    </w:p>
    <w:bookmarkEnd w:id="192"/>
    <w:p>
      <w:pPr>
        <w:numPr>
          <w:ilvl w:val="0"/>
          <w:numId w:val="65"/>
        </w:numPr>
        <w:spacing w:beforeLines="100" w:after="50" w:line="360" w:lineRule="auto"/>
        <w:ind w:left="360"/>
        <w:jc w:val="left"/>
      </w:pPr>
      <w:bookmarkStart w:id="193" w:name="u9cc22ae0"/>
      <w:r>
        <w:rPr>
          <w:rFonts w:ascii="宋体" w:hAnsi="Times New Roman" w:eastAsia="宋体"/>
          <w:b w:val="0"/>
          <w:i w:val="0"/>
          <w:color w:val="000000"/>
          <w:sz w:val="22"/>
        </w:rPr>
        <w:t>2a：商品库存未清空，系统阻止删除并提示。</w:t>
      </w:r>
    </w:p>
    <w:bookmarkEnd w:id="193"/>
    <w:p>
      <w:pPr>
        <w:spacing w:beforeLines="100" w:after="50" w:line="360" w:lineRule="auto"/>
        <w:ind w:left="0"/>
        <w:jc w:val="left"/>
      </w:pPr>
      <w:bookmarkStart w:id="194" w:name="u09e585d8"/>
      <w:r>
        <w:rPr>
          <w:rFonts w:ascii="宋体" w:hAnsi="Times New Roman" w:eastAsia="宋体"/>
          <w:b/>
          <w:i w:val="0"/>
          <w:color w:val="000000"/>
          <w:sz w:val="22"/>
        </w:rPr>
        <w:t>补充约束</w:t>
      </w:r>
    </w:p>
    <w:bookmarkEnd w:id="194"/>
    <w:p>
      <w:pPr>
        <w:numPr>
          <w:ilvl w:val="0"/>
          <w:numId w:val="66"/>
        </w:numPr>
        <w:spacing w:beforeLines="100" w:after="50" w:line="360" w:lineRule="auto"/>
        <w:ind w:left="360"/>
        <w:jc w:val="left"/>
      </w:pPr>
      <w:bookmarkStart w:id="195" w:name="u41300046"/>
      <w:r>
        <w:rPr>
          <w:rFonts w:ascii="宋体" w:hAnsi="Times New Roman" w:eastAsia="宋体"/>
          <w:b/>
          <w:i w:val="0"/>
          <w:color w:val="000000"/>
          <w:sz w:val="22"/>
        </w:rPr>
        <w:t>业务规则</w:t>
      </w:r>
    </w:p>
    <w:bookmarkEnd w:id="195"/>
    <w:p>
      <w:pPr>
        <w:numPr>
          <w:ilvl w:val="1"/>
          <w:numId w:val="67"/>
        </w:numPr>
        <w:spacing w:beforeLines="100" w:after="50" w:line="360" w:lineRule="auto"/>
        <w:ind w:left="720"/>
        <w:jc w:val="left"/>
      </w:pPr>
      <w:bookmarkStart w:id="196" w:name="u8d494c46"/>
      <w:r>
        <w:rPr>
          <w:rFonts w:ascii="宋体" w:hAnsi="Times New Roman" w:eastAsia="宋体"/>
          <w:b w:val="0"/>
          <w:i w:val="0"/>
          <w:color w:val="000000"/>
          <w:sz w:val="22"/>
        </w:rPr>
        <w:t>无库存商品才能删除。</w:t>
      </w:r>
    </w:p>
    <w:bookmarkEnd w:id="196"/>
    <w:p>
      <w:pPr>
        <w:numPr>
          <w:ilvl w:val="0"/>
          <w:numId w:val="68"/>
        </w:numPr>
        <w:spacing w:beforeLines="100" w:after="50" w:line="360" w:lineRule="auto"/>
        <w:ind w:left="360"/>
        <w:jc w:val="left"/>
      </w:pPr>
      <w:bookmarkStart w:id="197" w:name="u0e338ae3"/>
      <w:r>
        <w:rPr>
          <w:rFonts w:ascii="宋体" w:hAnsi="Times New Roman" w:eastAsia="宋体"/>
          <w:b/>
          <w:i w:val="0"/>
          <w:color w:val="000000"/>
          <w:sz w:val="22"/>
        </w:rPr>
        <w:t>非功能性需求</w:t>
      </w:r>
    </w:p>
    <w:bookmarkEnd w:id="197"/>
    <w:p>
      <w:pPr>
        <w:numPr>
          <w:ilvl w:val="1"/>
          <w:numId w:val="69"/>
        </w:numPr>
        <w:spacing w:beforeLines="100" w:after="50" w:line="360" w:lineRule="auto"/>
        <w:ind w:left="720"/>
        <w:jc w:val="left"/>
      </w:pPr>
      <w:bookmarkStart w:id="198" w:name="u8cfb4623"/>
      <w:r>
        <w:rPr>
          <w:rFonts w:ascii="宋体" w:hAnsi="Times New Roman" w:eastAsia="宋体"/>
          <w:b w:val="0"/>
          <w:i w:val="0"/>
          <w:color w:val="000000"/>
          <w:sz w:val="22"/>
        </w:rPr>
        <w:t>删除操作记录在操作日志。</w:t>
      </w:r>
    </w:p>
    <w:bookmarkEnd w:id="198"/>
    <w:p>
      <w:pPr>
        <w:spacing w:beforeLines="100" w:after="50" w:line="360" w:lineRule="auto"/>
        <w:ind w:left="0"/>
      </w:pPr>
      <w:bookmarkStart w:id="199" w:name="zpjMV"/>
      <w:r>
        <w:rPr>
          <w:rFonts w:ascii="宋体" w:eastAsia="宋体"/>
        </w:rPr>
        <w:pict>
          <v:rect id="_x0000_i1028" o:spt="1" style="height:1.5pt;width:0pt;" fillcolor="#A0A0A0" filled="t" stroked="f" coordsize="21600,21600" o:hr="t" o:hrstd="t" o:hralign="center">
            <v:path/>
            <v:fill on="t" focussize="0,0"/>
            <v:stroke on="f"/>
            <v:imagedata o:title=""/>
            <o:lock v:ext="edit"/>
            <w10:wrap type="none"/>
            <w10:anchorlock/>
          </v:rect>
        </w:pict>
      </w:r>
    </w:p>
    <w:bookmarkEnd w:id="199"/>
    <w:p>
      <w:pPr>
        <w:pStyle w:val="4"/>
        <w:spacing w:beforeLines="100" w:after="50" w:line="360" w:lineRule="auto"/>
        <w:ind w:left="0"/>
        <w:jc w:val="left"/>
      </w:pPr>
      <w:bookmarkStart w:id="200" w:name="3351d0e3"/>
      <w:r>
        <w:rPr>
          <w:rFonts w:ascii="宋体" w:hAnsi="Times New Roman" w:eastAsia="宋体"/>
        </w:rPr>
        <w:t>用例4：进货记录</w:t>
      </w:r>
    </w:p>
    <w:bookmarkEnd w:id="200"/>
    <w:p>
      <w:pPr>
        <w:spacing w:beforeLines="100" w:after="50" w:line="360" w:lineRule="auto"/>
        <w:ind w:left="0"/>
        <w:jc w:val="left"/>
      </w:pPr>
      <w:bookmarkStart w:id="201" w:name="u269127b4"/>
      <w:r>
        <w:rPr>
          <w:rFonts w:ascii="宋体" w:hAnsi="Times New Roman" w:eastAsia="宋体"/>
          <w:b/>
          <w:i w:val="0"/>
          <w:color w:val="000000"/>
          <w:sz w:val="22"/>
        </w:rPr>
        <w:t>简要描述</w:t>
      </w:r>
      <w:r>
        <w:rPr>
          <w:rFonts w:ascii="宋体" w:hAnsi="Times New Roman" w:eastAsia="宋体"/>
          <w:b w:val="0"/>
          <w:i w:val="0"/>
          <w:color w:val="000000"/>
          <w:sz w:val="22"/>
        </w:rPr>
        <w:t>管理员记录新商品进货情况，包含商品名称、数量等。</w:t>
      </w:r>
    </w:p>
    <w:bookmarkEnd w:id="201"/>
    <w:p>
      <w:pPr>
        <w:spacing w:beforeLines="100" w:after="50" w:line="360" w:lineRule="auto"/>
        <w:ind w:left="0"/>
        <w:jc w:val="left"/>
      </w:pPr>
      <w:bookmarkStart w:id="202" w:name="u9a4898d7"/>
      <w:r>
        <w:rPr>
          <w:rFonts w:ascii="宋体" w:hAnsi="Times New Roman" w:eastAsia="宋体"/>
          <w:b/>
          <w:i w:val="0"/>
          <w:color w:val="000000"/>
          <w:sz w:val="22"/>
        </w:rPr>
        <w:t>参与者</w:t>
      </w:r>
    </w:p>
    <w:bookmarkEnd w:id="202"/>
    <w:p>
      <w:pPr>
        <w:numPr>
          <w:ilvl w:val="0"/>
          <w:numId w:val="70"/>
        </w:numPr>
        <w:spacing w:beforeLines="100" w:after="50" w:line="360" w:lineRule="auto"/>
        <w:ind w:left="360"/>
        <w:jc w:val="left"/>
      </w:pPr>
      <w:bookmarkStart w:id="203" w:name="u0c1b67e1"/>
      <w:r>
        <w:rPr>
          <w:rFonts w:ascii="宋体" w:hAnsi="Times New Roman" w:eastAsia="宋体"/>
          <w:b w:val="0"/>
          <w:i w:val="0"/>
          <w:color w:val="000000"/>
          <w:sz w:val="22"/>
        </w:rPr>
        <w:t>管理员</w:t>
      </w:r>
    </w:p>
    <w:bookmarkEnd w:id="203"/>
    <w:p>
      <w:pPr>
        <w:spacing w:beforeLines="100" w:after="50" w:line="360" w:lineRule="auto"/>
        <w:ind w:left="0"/>
        <w:jc w:val="left"/>
      </w:pPr>
      <w:bookmarkStart w:id="204" w:name="ub4c60082"/>
      <w:r>
        <w:rPr>
          <w:rFonts w:ascii="宋体" w:hAnsi="Times New Roman" w:eastAsia="宋体"/>
          <w:b/>
          <w:i w:val="0"/>
          <w:color w:val="000000"/>
          <w:sz w:val="22"/>
        </w:rPr>
        <w:t>涉众</w:t>
      </w:r>
    </w:p>
    <w:bookmarkEnd w:id="204"/>
    <w:p>
      <w:pPr>
        <w:numPr>
          <w:ilvl w:val="0"/>
          <w:numId w:val="71"/>
        </w:numPr>
        <w:spacing w:beforeLines="100" w:after="50" w:line="360" w:lineRule="auto"/>
        <w:ind w:left="360"/>
        <w:jc w:val="left"/>
      </w:pPr>
      <w:bookmarkStart w:id="205" w:name="ueff160a3"/>
      <w:r>
        <w:rPr>
          <w:rFonts w:ascii="宋体" w:hAnsi="Times New Roman" w:eastAsia="宋体"/>
          <w:b w:val="0"/>
          <w:i w:val="0"/>
          <w:color w:val="000000"/>
          <w:sz w:val="22"/>
        </w:rPr>
        <w:t>商家</w:t>
      </w:r>
    </w:p>
    <w:bookmarkEnd w:id="205"/>
    <w:p>
      <w:pPr>
        <w:numPr>
          <w:ilvl w:val="0"/>
          <w:numId w:val="71"/>
        </w:numPr>
        <w:spacing w:beforeLines="100" w:after="50" w:line="360" w:lineRule="auto"/>
        <w:ind w:left="360"/>
        <w:jc w:val="left"/>
      </w:pPr>
      <w:bookmarkStart w:id="206" w:name="u570b86d4"/>
      <w:r>
        <w:rPr>
          <w:rFonts w:ascii="宋体" w:hAnsi="Times New Roman" w:eastAsia="宋体"/>
          <w:b w:val="0"/>
          <w:i w:val="0"/>
          <w:color w:val="000000"/>
          <w:sz w:val="22"/>
        </w:rPr>
        <w:t>供应商</w:t>
      </w:r>
    </w:p>
    <w:bookmarkEnd w:id="206"/>
    <w:p>
      <w:pPr>
        <w:numPr>
          <w:ilvl w:val="0"/>
          <w:numId w:val="71"/>
        </w:numPr>
        <w:spacing w:beforeLines="100" w:after="50" w:line="360" w:lineRule="auto"/>
        <w:ind w:left="360"/>
        <w:jc w:val="left"/>
      </w:pPr>
      <w:bookmarkStart w:id="207" w:name="u819c203c"/>
      <w:r>
        <w:rPr>
          <w:rFonts w:ascii="宋体" w:hAnsi="Times New Roman" w:eastAsia="宋体"/>
          <w:b w:val="0"/>
          <w:i w:val="0"/>
          <w:color w:val="000000"/>
          <w:sz w:val="22"/>
        </w:rPr>
        <w:t>系统管理员</w:t>
      </w:r>
    </w:p>
    <w:bookmarkEnd w:id="207"/>
    <w:p>
      <w:pPr>
        <w:spacing w:beforeLines="100" w:after="50" w:line="360" w:lineRule="auto"/>
        <w:ind w:left="0"/>
        <w:jc w:val="left"/>
      </w:pPr>
      <w:bookmarkStart w:id="208" w:name="ufa1914f5"/>
      <w:r>
        <w:rPr>
          <w:rFonts w:ascii="宋体" w:hAnsi="Times New Roman" w:eastAsia="宋体"/>
          <w:b/>
          <w:i w:val="0"/>
          <w:color w:val="000000"/>
          <w:sz w:val="22"/>
        </w:rPr>
        <w:t>相关用例</w:t>
      </w:r>
    </w:p>
    <w:bookmarkEnd w:id="208"/>
    <w:p>
      <w:pPr>
        <w:numPr>
          <w:ilvl w:val="0"/>
          <w:numId w:val="72"/>
        </w:numPr>
        <w:spacing w:beforeLines="100" w:after="50" w:line="360" w:lineRule="auto"/>
        <w:ind w:left="360"/>
        <w:jc w:val="left"/>
      </w:pPr>
      <w:bookmarkStart w:id="209" w:name="u7a7e9b03"/>
      <w:r>
        <w:rPr>
          <w:rFonts w:ascii="宋体" w:hAnsi="Times New Roman" w:eastAsia="宋体"/>
          <w:b w:val="0"/>
          <w:i w:val="0"/>
          <w:color w:val="000000"/>
          <w:sz w:val="22"/>
        </w:rPr>
        <w:t>库存管理</w:t>
      </w:r>
    </w:p>
    <w:bookmarkEnd w:id="209"/>
    <w:p>
      <w:pPr>
        <w:numPr>
          <w:ilvl w:val="0"/>
          <w:numId w:val="72"/>
        </w:numPr>
        <w:spacing w:beforeLines="100" w:after="50" w:line="360" w:lineRule="auto"/>
        <w:ind w:left="360"/>
        <w:jc w:val="left"/>
      </w:pPr>
      <w:bookmarkStart w:id="210" w:name="u644e049a"/>
      <w:r>
        <w:rPr>
          <w:rFonts w:ascii="宋体" w:hAnsi="Times New Roman" w:eastAsia="宋体"/>
          <w:b w:val="0"/>
          <w:i w:val="0"/>
          <w:color w:val="000000"/>
          <w:sz w:val="22"/>
        </w:rPr>
        <w:t>商品管理</w:t>
      </w:r>
    </w:p>
    <w:bookmarkEnd w:id="210"/>
    <w:p>
      <w:pPr>
        <w:spacing w:beforeLines="100" w:after="50" w:line="360" w:lineRule="auto"/>
        <w:ind w:left="0"/>
        <w:jc w:val="left"/>
      </w:pPr>
      <w:bookmarkStart w:id="211" w:name="ud6695ecf"/>
      <w:r>
        <w:rPr>
          <w:rFonts w:ascii="宋体" w:hAnsi="Times New Roman" w:eastAsia="宋体"/>
          <w:b/>
          <w:i w:val="0"/>
          <w:color w:val="000000"/>
          <w:sz w:val="22"/>
        </w:rPr>
        <w:t>前置条件</w:t>
      </w:r>
    </w:p>
    <w:bookmarkEnd w:id="211"/>
    <w:p>
      <w:pPr>
        <w:numPr>
          <w:ilvl w:val="0"/>
          <w:numId w:val="73"/>
        </w:numPr>
        <w:spacing w:beforeLines="100" w:after="50" w:line="360" w:lineRule="auto"/>
        <w:ind w:left="360"/>
        <w:jc w:val="left"/>
      </w:pPr>
      <w:bookmarkStart w:id="212" w:name="u7760eb5d"/>
      <w:r>
        <w:rPr>
          <w:rFonts w:ascii="宋体" w:hAnsi="Times New Roman" w:eastAsia="宋体"/>
          <w:b w:val="0"/>
          <w:i w:val="0"/>
          <w:color w:val="000000"/>
          <w:sz w:val="22"/>
        </w:rPr>
        <w:t>进货商品已在数据库中。</w:t>
      </w:r>
    </w:p>
    <w:bookmarkEnd w:id="212"/>
    <w:p>
      <w:pPr>
        <w:spacing w:beforeLines="100" w:after="50" w:line="360" w:lineRule="auto"/>
        <w:ind w:left="0"/>
        <w:jc w:val="left"/>
      </w:pPr>
      <w:bookmarkStart w:id="213" w:name="u3b1172d8"/>
      <w:r>
        <w:rPr>
          <w:rFonts w:ascii="宋体" w:hAnsi="Times New Roman" w:eastAsia="宋体"/>
          <w:b/>
          <w:i w:val="0"/>
          <w:color w:val="000000"/>
          <w:sz w:val="22"/>
        </w:rPr>
        <w:t>后置条件</w:t>
      </w:r>
    </w:p>
    <w:bookmarkEnd w:id="213"/>
    <w:p>
      <w:pPr>
        <w:numPr>
          <w:ilvl w:val="0"/>
          <w:numId w:val="74"/>
        </w:numPr>
        <w:spacing w:beforeLines="100" w:after="50" w:line="360" w:lineRule="auto"/>
        <w:ind w:left="360"/>
        <w:jc w:val="left"/>
      </w:pPr>
      <w:bookmarkStart w:id="214" w:name="ua29b5bdf"/>
      <w:r>
        <w:rPr>
          <w:rFonts w:ascii="宋体" w:hAnsi="Times New Roman" w:eastAsia="宋体"/>
          <w:b w:val="0"/>
          <w:i w:val="0"/>
          <w:color w:val="000000"/>
          <w:sz w:val="22"/>
        </w:rPr>
        <w:t>更新库存数量并生成进货记录。</w:t>
      </w:r>
    </w:p>
    <w:bookmarkEnd w:id="214"/>
    <w:p>
      <w:pPr>
        <w:spacing w:beforeLines="100" w:after="50" w:line="360" w:lineRule="auto"/>
        <w:ind w:left="0"/>
        <w:jc w:val="left"/>
      </w:pPr>
      <w:bookmarkStart w:id="215" w:name="u6159a912"/>
      <w:r>
        <w:rPr>
          <w:rFonts w:ascii="宋体" w:hAnsi="Times New Roman" w:eastAsia="宋体"/>
          <w:b/>
          <w:i w:val="0"/>
          <w:color w:val="000000"/>
          <w:sz w:val="22"/>
        </w:rPr>
        <w:t>基本事件流</w:t>
      </w:r>
    </w:p>
    <w:bookmarkEnd w:id="215"/>
    <w:p>
      <w:pPr>
        <w:numPr>
          <w:ilvl w:val="0"/>
          <w:numId w:val="75"/>
        </w:numPr>
        <w:spacing w:beforeLines="100" w:after="50" w:line="360" w:lineRule="auto"/>
        <w:ind w:left="360"/>
        <w:jc w:val="left"/>
      </w:pPr>
      <w:bookmarkStart w:id="216" w:name="uffa956c4"/>
      <w:r>
        <w:rPr>
          <w:rFonts w:ascii="宋体" w:hAnsi="Times New Roman" w:eastAsia="宋体"/>
          <w:b w:val="0"/>
          <w:i w:val="0"/>
          <w:color w:val="000000"/>
          <w:sz w:val="22"/>
        </w:rPr>
        <w:t>管理员选择“进货管理”。</w:t>
      </w:r>
    </w:p>
    <w:bookmarkEnd w:id="216"/>
    <w:p>
      <w:pPr>
        <w:numPr>
          <w:ilvl w:val="0"/>
          <w:numId w:val="75"/>
        </w:numPr>
        <w:spacing w:beforeLines="100" w:after="50" w:line="360" w:lineRule="auto"/>
        <w:ind w:left="360"/>
        <w:jc w:val="left"/>
      </w:pPr>
      <w:bookmarkStart w:id="217" w:name="u945cdf9a"/>
      <w:r>
        <w:rPr>
          <w:rFonts w:ascii="宋体" w:hAnsi="Times New Roman" w:eastAsia="宋体"/>
          <w:b w:val="0"/>
          <w:i w:val="0"/>
          <w:color w:val="000000"/>
          <w:sz w:val="22"/>
        </w:rPr>
        <w:t>输入进货商品、数量及供应商。</w:t>
      </w:r>
    </w:p>
    <w:bookmarkEnd w:id="217"/>
    <w:p>
      <w:pPr>
        <w:numPr>
          <w:ilvl w:val="0"/>
          <w:numId w:val="75"/>
        </w:numPr>
        <w:spacing w:beforeLines="100" w:after="50" w:line="360" w:lineRule="auto"/>
        <w:ind w:left="360"/>
        <w:jc w:val="left"/>
      </w:pPr>
      <w:bookmarkStart w:id="218" w:name="uf567592a"/>
      <w:r>
        <w:rPr>
          <w:rFonts w:ascii="宋体" w:hAnsi="Times New Roman" w:eastAsia="宋体"/>
          <w:b w:val="0"/>
          <w:i w:val="0"/>
          <w:color w:val="000000"/>
          <w:sz w:val="22"/>
        </w:rPr>
        <w:t>点击“保存”。</w:t>
      </w:r>
    </w:p>
    <w:bookmarkEnd w:id="218"/>
    <w:p>
      <w:pPr>
        <w:numPr>
          <w:ilvl w:val="0"/>
          <w:numId w:val="75"/>
        </w:numPr>
        <w:spacing w:beforeLines="100" w:after="50" w:line="360" w:lineRule="auto"/>
        <w:ind w:left="360"/>
        <w:jc w:val="left"/>
      </w:pPr>
      <w:bookmarkStart w:id="219" w:name="u99e0a124"/>
      <w:r>
        <w:rPr>
          <w:rFonts w:ascii="宋体" w:hAnsi="Times New Roman" w:eastAsia="宋体"/>
          <w:b w:val="0"/>
          <w:i w:val="0"/>
          <w:color w:val="000000"/>
          <w:sz w:val="22"/>
        </w:rPr>
        <w:t>系统更新库存，生成进货记录。</w:t>
      </w:r>
    </w:p>
    <w:bookmarkEnd w:id="219"/>
    <w:p>
      <w:pPr>
        <w:spacing w:beforeLines="100" w:after="50" w:line="360" w:lineRule="auto"/>
        <w:ind w:left="0"/>
        <w:jc w:val="left"/>
      </w:pPr>
      <w:bookmarkStart w:id="220" w:name="ub5f43775"/>
      <w:r>
        <w:rPr>
          <w:rFonts w:ascii="宋体" w:hAnsi="Times New Roman" w:eastAsia="宋体"/>
          <w:b/>
          <w:i w:val="0"/>
          <w:color w:val="000000"/>
          <w:sz w:val="22"/>
        </w:rPr>
        <w:t>备选事件流</w:t>
      </w:r>
    </w:p>
    <w:bookmarkEnd w:id="220"/>
    <w:p>
      <w:pPr>
        <w:numPr>
          <w:ilvl w:val="0"/>
          <w:numId w:val="76"/>
        </w:numPr>
        <w:spacing w:beforeLines="100" w:after="50" w:line="360" w:lineRule="auto"/>
        <w:ind w:left="360"/>
        <w:jc w:val="left"/>
      </w:pPr>
      <w:bookmarkStart w:id="221" w:name="u9bd2579c"/>
      <w:r>
        <w:rPr>
          <w:rFonts w:ascii="宋体" w:hAnsi="Times New Roman" w:eastAsia="宋体"/>
          <w:b w:val="0"/>
          <w:i w:val="0"/>
          <w:color w:val="000000"/>
          <w:sz w:val="22"/>
        </w:rPr>
        <w:t>2a：输入商品不存在，系统提示添加。</w:t>
      </w:r>
    </w:p>
    <w:bookmarkEnd w:id="221"/>
    <w:p>
      <w:pPr>
        <w:spacing w:beforeLines="100" w:after="50" w:line="360" w:lineRule="auto"/>
        <w:ind w:left="0"/>
        <w:jc w:val="left"/>
      </w:pPr>
      <w:bookmarkStart w:id="222" w:name="u25b8b04e"/>
      <w:r>
        <w:rPr>
          <w:rFonts w:ascii="宋体" w:hAnsi="Times New Roman" w:eastAsia="宋体"/>
          <w:b/>
          <w:i w:val="0"/>
          <w:color w:val="000000"/>
          <w:sz w:val="22"/>
        </w:rPr>
        <w:t>补充约束</w:t>
      </w:r>
    </w:p>
    <w:bookmarkEnd w:id="222"/>
    <w:p>
      <w:pPr>
        <w:numPr>
          <w:ilvl w:val="0"/>
          <w:numId w:val="77"/>
        </w:numPr>
        <w:spacing w:beforeLines="100" w:after="50" w:line="360" w:lineRule="auto"/>
        <w:ind w:left="360"/>
        <w:jc w:val="left"/>
      </w:pPr>
      <w:bookmarkStart w:id="223" w:name="u741cb4db"/>
      <w:r>
        <w:rPr>
          <w:rFonts w:ascii="宋体" w:hAnsi="Times New Roman" w:eastAsia="宋体"/>
          <w:b/>
          <w:i w:val="0"/>
          <w:color w:val="000000"/>
          <w:sz w:val="22"/>
        </w:rPr>
        <w:t>数据需求</w:t>
      </w:r>
    </w:p>
    <w:bookmarkEnd w:id="223"/>
    <w:p>
      <w:pPr>
        <w:numPr>
          <w:ilvl w:val="1"/>
          <w:numId w:val="78"/>
        </w:numPr>
        <w:spacing w:beforeLines="100" w:after="50" w:line="360" w:lineRule="auto"/>
        <w:ind w:left="720"/>
        <w:jc w:val="left"/>
      </w:pPr>
      <w:bookmarkStart w:id="224" w:name="uc1f8ad04"/>
      <w:r>
        <w:rPr>
          <w:rFonts w:ascii="宋体" w:hAnsi="Times New Roman" w:eastAsia="宋体"/>
          <w:b w:val="0"/>
          <w:i w:val="0"/>
          <w:color w:val="000000"/>
          <w:sz w:val="22"/>
        </w:rPr>
        <w:t>必须包含商品ID、数量和供应商。</w:t>
      </w:r>
    </w:p>
    <w:bookmarkEnd w:id="224"/>
    <w:p>
      <w:pPr>
        <w:numPr>
          <w:ilvl w:val="0"/>
          <w:numId w:val="79"/>
        </w:numPr>
        <w:spacing w:beforeLines="100" w:after="50" w:line="360" w:lineRule="auto"/>
        <w:ind w:left="360"/>
        <w:jc w:val="left"/>
      </w:pPr>
      <w:bookmarkStart w:id="225" w:name="u51bfd3dc"/>
      <w:r>
        <w:rPr>
          <w:rFonts w:ascii="宋体" w:hAnsi="Times New Roman" w:eastAsia="宋体"/>
          <w:b/>
          <w:i w:val="0"/>
          <w:color w:val="000000"/>
          <w:sz w:val="22"/>
        </w:rPr>
        <w:t>业务规则</w:t>
      </w:r>
    </w:p>
    <w:bookmarkEnd w:id="225"/>
    <w:p>
      <w:pPr>
        <w:numPr>
          <w:ilvl w:val="1"/>
          <w:numId w:val="80"/>
        </w:numPr>
        <w:spacing w:beforeLines="100" w:after="50" w:line="360" w:lineRule="auto"/>
        <w:ind w:left="720"/>
        <w:jc w:val="left"/>
      </w:pPr>
      <w:bookmarkStart w:id="226" w:name="uc12cafce"/>
      <w:r>
        <w:rPr>
          <w:rFonts w:ascii="宋体" w:hAnsi="Times New Roman" w:eastAsia="宋体"/>
          <w:b w:val="0"/>
          <w:i w:val="0"/>
          <w:color w:val="000000"/>
          <w:sz w:val="22"/>
        </w:rPr>
        <w:t>记录需保存时间戳。</w:t>
      </w:r>
    </w:p>
    <w:bookmarkEnd w:id="226"/>
    <w:p>
      <w:pPr>
        <w:numPr>
          <w:ilvl w:val="0"/>
          <w:numId w:val="81"/>
        </w:numPr>
        <w:spacing w:beforeLines="100" w:after="50" w:line="360" w:lineRule="auto"/>
        <w:ind w:left="360"/>
        <w:jc w:val="left"/>
      </w:pPr>
      <w:bookmarkStart w:id="227" w:name="ua098d8f7"/>
      <w:r>
        <w:rPr>
          <w:rFonts w:ascii="宋体" w:hAnsi="Times New Roman" w:eastAsia="宋体"/>
          <w:b/>
          <w:i w:val="0"/>
          <w:color w:val="000000"/>
          <w:sz w:val="22"/>
        </w:rPr>
        <w:t>非功能性需求</w:t>
      </w:r>
    </w:p>
    <w:bookmarkEnd w:id="227"/>
    <w:p>
      <w:pPr>
        <w:numPr>
          <w:ilvl w:val="1"/>
          <w:numId w:val="82"/>
        </w:numPr>
        <w:spacing w:beforeLines="100" w:after="50" w:line="360" w:lineRule="auto"/>
        <w:ind w:left="720"/>
        <w:jc w:val="left"/>
      </w:pPr>
      <w:bookmarkStart w:id="228" w:name="ua0bd3258"/>
      <w:r>
        <w:rPr>
          <w:rFonts w:ascii="宋体" w:hAnsi="Times New Roman" w:eastAsia="宋体"/>
          <w:b w:val="0"/>
          <w:i w:val="0"/>
          <w:color w:val="000000"/>
          <w:sz w:val="22"/>
        </w:rPr>
        <w:t>操作完成在5秒内。</w:t>
      </w:r>
    </w:p>
    <w:bookmarkEnd w:id="228"/>
    <w:p>
      <w:pPr>
        <w:spacing w:beforeLines="100" w:after="50" w:line="360" w:lineRule="auto"/>
        <w:ind w:left="0"/>
      </w:pPr>
      <w:bookmarkStart w:id="229" w:name="xqrp2"/>
      <w:r>
        <w:rPr>
          <w:rFonts w:ascii="宋体" w:eastAsia="宋体"/>
        </w:rPr>
        <w:pict>
          <v:rect id="_x0000_i1029" o:spt="1" style="height:1.5pt;width:0pt;" fillcolor="#A0A0A0" filled="t" stroked="f" coordsize="21600,21600" o:hr="t" o:hrstd="t" o:hralign="center">
            <v:path/>
            <v:fill on="t" focussize="0,0"/>
            <v:stroke on="f"/>
            <v:imagedata o:title=""/>
            <o:lock v:ext="edit"/>
            <w10:wrap type="none"/>
            <w10:anchorlock/>
          </v:rect>
        </w:pict>
      </w:r>
    </w:p>
    <w:bookmarkEnd w:id="229"/>
    <w:p>
      <w:pPr>
        <w:pStyle w:val="4"/>
        <w:spacing w:beforeLines="100" w:after="50" w:line="360" w:lineRule="auto"/>
        <w:ind w:left="0"/>
        <w:jc w:val="left"/>
      </w:pPr>
      <w:bookmarkStart w:id="230" w:name="a58292ab"/>
      <w:r>
        <w:rPr>
          <w:rFonts w:ascii="宋体" w:hAnsi="Times New Roman" w:eastAsia="宋体"/>
        </w:rPr>
        <w:t>用例5：销售记录</w:t>
      </w:r>
    </w:p>
    <w:bookmarkEnd w:id="230"/>
    <w:p>
      <w:pPr>
        <w:spacing w:beforeLines="100" w:after="50" w:line="360" w:lineRule="auto"/>
        <w:ind w:left="0"/>
        <w:jc w:val="left"/>
      </w:pPr>
      <w:bookmarkStart w:id="231" w:name="ufe47f9e3"/>
      <w:r>
        <w:rPr>
          <w:rFonts w:ascii="宋体" w:hAnsi="Times New Roman" w:eastAsia="宋体"/>
          <w:b/>
          <w:i w:val="0"/>
          <w:color w:val="000000"/>
          <w:sz w:val="22"/>
        </w:rPr>
        <w:t>简要描述</w:t>
      </w:r>
      <w:r>
        <w:rPr>
          <w:rFonts w:ascii="宋体" w:hAnsi="Times New Roman" w:eastAsia="宋体"/>
          <w:b w:val="0"/>
          <w:i w:val="0"/>
          <w:color w:val="000000"/>
          <w:sz w:val="22"/>
        </w:rPr>
        <w:t>系统记录每笔商品销售，更新库存数量。</w:t>
      </w:r>
    </w:p>
    <w:bookmarkEnd w:id="231"/>
    <w:p>
      <w:pPr>
        <w:spacing w:beforeLines="100" w:after="50" w:line="360" w:lineRule="auto"/>
        <w:ind w:left="0"/>
        <w:jc w:val="left"/>
      </w:pPr>
      <w:bookmarkStart w:id="232" w:name="ua4833787"/>
      <w:r>
        <w:rPr>
          <w:rFonts w:ascii="宋体" w:hAnsi="Times New Roman" w:eastAsia="宋体"/>
          <w:b/>
          <w:i w:val="0"/>
          <w:color w:val="000000"/>
          <w:sz w:val="22"/>
        </w:rPr>
        <w:t>参与者</w:t>
      </w:r>
    </w:p>
    <w:bookmarkEnd w:id="232"/>
    <w:p>
      <w:pPr>
        <w:numPr>
          <w:ilvl w:val="0"/>
          <w:numId w:val="83"/>
        </w:numPr>
        <w:spacing w:beforeLines="100" w:after="50" w:line="360" w:lineRule="auto"/>
        <w:ind w:left="360"/>
        <w:jc w:val="left"/>
      </w:pPr>
      <w:bookmarkStart w:id="233" w:name="ue409122f"/>
      <w:r>
        <w:rPr>
          <w:rFonts w:ascii="宋体" w:hAnsi="Times New Roman" w:eastAsia="宋体"/>
          <w:b w:val="0"/>
          <w:i w:val="0"/>
          <w:color w:val="000000"/>
          <w:sz w:val="22"/>
        </w:rPr>
        <w:t>收银员</w:t>
      </w:r>
    </w:p>
    <w:bookmarkEnd w:id="233"/>
    <w:p>
      <w:pPr>
        <w:spacing w:beforeLines="100" w:after="50" w:line="360" w:lineRule="auto"/>
        <w:ind w:left="0"/>
        <w:jc w:val="left"/>
      </w:pPr>
      <w:bookmarkStart w:id="234" w:name="u108cdf87"/>
      <w:r>
        <w:rPr>
          <w:rFonts w:ascii="宋体" w:hAnsi="Times New Roman" w:eastAsia="宋体"/>
          <w:b/>
          <w:i w:val="0"/>
          <w:color w:val="000000"/>
          <w:sz w:val="22"/>
        </w:rPr>
        <w:t>涉众</w:t>
      </w:r>
    </w:p>
    <w:bookmarkEnd w:id="234"/>
    <w:p>
      <w:pPr>
        <w:numPr>
          <w:ilvl w:val="0"/>
          <w:numId w:val="84"/>
        </w:numPr>
        <w:spacing w:beforeLines="100" w:after="50" w:line="360" w:lineRule="auto"/>
        <w:ind w:left="360"/>
        <w:jc w:val="left"/>
      </w:pPr>
      <w:bookmarkStart w:id="235" w:name="u9f0c9ed1"/>
      <w:r>
        <w:rPr>
          <w:rFonts w:ascii="宋体" w:hAnsi="Times New Roman" w:eastAsia="宋体"/>
          <w:b w:val="0"/>
          <w:i w:val="0"/>
          <w:color w:val="000000"/>
          <w:sz w:val="22"/>
        </w:rPr>
        <w:t>顾客</w:t>
      </w:r>
    </w:p>
    <w:bookmarkEnd w:id="235"/>
    <w:p>
      <w:pPr>
        <w:numPr>
          <w:ilvl w:val="0"/>
          <w:numId w:val="84"/>
        </w:numPr>
        <w:spacing w:beforeLines="100" w:after="50" w:line="360" w:lineRule="auto"/>
        <w:ind w:left="360"/>
        <w:jc w:val="left"/>
      </w:pPr>
      <w:bookmarkStart w:id="236" w:name="u63695863"/>
      <w:r>
        <w:rPr>
          <w:rFonts w:ascii="宋体" w:hAnsi="Times New Roman" w:eastAsia="宋体"/>
          <w:b w:val="0"/>
          <w:i w:val="0"/>
          <w:color w:val="000000"/>
          <w:sz w:val="22"/>
        </w:rPr>
        <w:t>商家</w:t>
      </w:r>
    </w:p>
    <w:bookmarkEnd w:id="236"/>
    <w:p>
      <w:pPr>
        <w:numPr>
          <w:ilvl w:val="0"/>
          <w:numId w:val="84"/>
        </w:numPr>
        <w:spacing w:beforeLines="100" w:after="50" w:line="360" w:lineRule="auto"/>
        <w:ind w:left="360"/>
        <w:jc w:val="left"/>
      </w:pPr>
      <w:bookmarkStart w:id="237" w:name="uf4cccc68"/>
      <w:r>
        <w:rPr>
          <w:rFonts w:ascii="宋体" w:hAnsi="Times New Roman" w:eastAsia="宋体"/>
          <w:b w:val="0"/>
          <w:i w:val="0"/>
          <w:color w:val="000000"/>
          <w:sz w:val="22"/>
        </w:rPr>
        <w:t>系统管理员</w:t>
      </w:r>
    </w:p>
    <w:bookmarkEnd w:id="237"/>
    <w:p>
      <w:pPr>
        <w:spacing w:beforeLines="100" w:after="50" w:line="360" w:lineRule="auto"/>
        <w:ind w:left="0"/>
        <w:jc w:val="left"/>
      </w:pPr>
      <w:bookmarkStart w:id="238" w:name="uf8427f05"/>
      <w:r>
        <w:rPr>
          <w:rFonts w:ascii="宋体" w:hAnsi="Times New Roman" w:eastAsia="宋体"/>
          <w:b/>
          <w:i w:val="0"/>
          <w:color w:val="000000"/>
          <w:sz w:val="22"/>
        </w:rPr>
        <w:t>相关用例</w:t>
      </w:r>
    </w:p>
    <w:bookmarkEnd w:id="238"/>
    <w:p>
      <w:pPr>
        <w:numPr>
          <w:ilvl w:val="0"/>
          <w:numId w:val="85"/>
        </w:numPr>
        <w:spacing w:beforeLines="100" w:after="50" w:line="360" w:lineRule="auto"/>
        <w:ind w:left="360"/>
        <w:jc w:val="left"/>
      </w:pPr>
      <w:bookmarkStart w:id="239" w:name="u4e30ce0d"/>
      <w:r>
        <w:rPr>
          <w:rFonts w:ascii="宋体" w:hAnsi="Times New Roman" w:eastAsia="宋体"/>
          <w:b w:val="0"/>
          <w:i w:val="0"/>
          <w:color w:val="000000"/>
          <w:sz w:val="22"/>
        </w:rPr>
        <w:t>库存管理</w:t>
      </w:r>
    </w:p>
    <w:bookmarkEnd w:id="239"/>
    <w:p>
      <w:pPr>
        <w:numPr>
          <w:ilvl w:val="0"/>
          <w:numId w:val="85"/>
        </w:numPr>
        <w:spacing w:beforeLines="100" w:after="50" w:line="360" w:lineRule="auto"/>
        <w:ind w:left="360"/>
        <w:jc w:val="left"/>
      </w:pPr>
      <w:bookmarkStart w:id="240" w:name="u3cda2691"/>
      <w:r>
        <w:rPr>
          <w:rFonts w:ascii="宋体" w:hAnsi="Times New Roman" w:eastAsia="宋体"/>
          <w:b w:val="0"/>
          <w:i w:val="0"/>
          <w:color w:val="000000"/>
          <w:sz w:val="22"/>
        </w:rPr>
        <w:t>统计分析</w:t>
      </w:r>
    </w:p>
    <w:bookmarkEnd w:id="240"/>
    <w:p>
      <w:pPr>
        <w:spacing w:beforeLines="100" w:after="50" w:line="360" w:lineRule="auto"/>
        <w:ind w:left="0"/>
        <w:jc w:val="left"/>
      </w:pPr>
      <w:bookmarkStart w:id="241" w:name="u361599f4"/>
      <w:r>
        <w:rPr>
          <w:rFonts w:ascii="宋体" w:hAnsi="Times New Roman" w:eastAsia="宋体"/>
          <w:b/>
          <w:i w:val="0"/>
          <w:color w:val="000000"/>
          <w:sz w:val="22"/>
        </w:rPr>
        <w:t>前置条件</w:t>
      </w:r>
    </w:p>
    <w:bookmarkEnd w:id="241"/>
    <w:p>
      <w:pPr>
        <w:numPr>
          <w:ilvl w:val="0"/>
          <w:numId w:val="86"/>
        </w:numPr>
        <w:spacing w:beforeLines="100" w:after="50" w:line="360" w:lineRule="auto"/>
        <w:ind w:left="360"/>
        <w:jc w:val="left"/>
      </w:pPr>
      <w:bookmarkStart w:id="242" w:name="uecffd51a"/>
      <w:r>
        <w:rPr>
          <w:rFonts w:ascii="宋体" w:hAnsi="Times New Roman" w:eastAsia="宋体"/>
          <w:b w:val="0"/>
          <w:i w:val="0"/>
          <w:color w:val="000000"/>
          <w:sz w:val="22"/>
        </w:rPr>
        <w:t>商品信息已录入系统。</w:t>
      </w:r>
    </w:p>
    <w:bookmarkEnd w:id="242"/>
    <w:p>
      <w:pPr>
        <w:spacing w:beforeLines="100" w:after="50" w:line="360" w:lineRule="auto"/>
        <w:ind w:left="0"/>
        <w:jc w:val="left"/>
      </w:pPr>
      <w:bookmarkStart w:id="243" w:name="uaee191ef"/>
      <w:r>
        <w:rPr>
          <w:rFonts w:ascii="宋体" w:hAnsi="Times New Roman" w:eastAsia="宋体"/>
          <w:b/>
          <w:i w:val="0"/>
          <w:color w:val="000000"/>
          <w:sz w:val="22"/>
        </w:rPr>
        <w:t>后置条件</w:t>
      </w:r>
    </w:p>
    <w:bookmarkEnd w:id="243"/>
    <w:p>
      <w:pPr>
        <w:numPr>
          <w:ilvl w:val="0"/>
          <w:numId w:val="87"/>
        </w:numPr>
        <w:spacing w:beforeLines="100" w:after="50" w:line="360" w:lineRule="auto"/>
        <w:ind w:left="360"/>
        <w:jc w:val="left"/>
      </w:pPr>
      <w:bookmarkStart w:id="244" w:name="ubdfa24d0"/>
      <w:r>
        <w:rPr>
          <w:rFonts w:ascii="宋体" w:hAnsi="Times New Roman" w:eastAsia="宋体"/>
          <w:b w:val="0"/>
          <w:i w:val="0"/>
          <w:color w:val="000000"/>
          <w:sz w:val="22"/>
        </w:rPr>
        <w:t>销售数据记录，库存数量更新。</w:t>
      </w:r>
    </w:p>
    <w:bookmarkEnd w:id="244"/>
    <w:p>
      <w:pPr>
        <w:spacing w:beforeLines="100" w:after="50" w:line="360" w:lineRule="auto"/>
        <w:ind w:left="0"/>
        <w:jc w:val="left"/>
      </w:pPr>
      <w:bookmarkStart w:id="245" w:name="u9839f5fd"/>
      <w:r>
        <w:rPr>
          <w:rFonts w:ascii="宋体" w:hAnsi="Times New Roman" w:eastAsia="宋体"/>
          <w:b/>
          <w:i w:val="0"/>
          <w:color w:val="000000"/>
          <w:sz w:val="22"/>
        </w:rPr>
        <w:t>基本事件流</w:t>
      </w:r>
    </w:p>
    <w:bookmarkEnd w:id="245"/>
    <w:p>
      <w:pPr>
        <w:numPr>
          <w:ilvl w:val="0"/>
          <w:numId w:val="88"/>
        </w:numPr>
        <w:spacing w:beforeLines="100" w:after="50" w:line="360" w:lineRule="auto"/>
        <w:ind w:left="360"/>
        <w:jc w:val="left"/>
      </w:pPr>
      <w:bookmarkStart w:id="246" w:name="ufd75ab42"/>
      <w:r>
        <w:rPr>
          <w:rFonts w:ascii="宋体" w:hAnsi="Times New Roman" w:eastAsia="宋体"/>
          <w:b w:val="0"/>
          <w:i w:val="0"/>
          <w:color w:val="000000"/>
          <w:sz w:val="22"/>
        </w:rPr>
        <w:t>收银员选择“销售管理”。</w:t>
      </w:r>
    </w:p>
    <w:bookmarkEnd w:id="246"/>
    <w:p>
      <w:pPr>
        <w:numPr>
          <w:ilvl w:val="0"/>
          <w:numId w:val="88"/>
        </w:numPr>
        <w:spacing w:beforeLines="100" w:after="50" w:line="360" w:lineRule="auto"/>
        <w:ind w:left="360"/>
        <w:jc w:val="left"/>
      </w:pPr>
      <w:bookmarkStart w:id="247" w:name="u1df3de52"/>
      <w:r>
        <w:rPr>
          <w:rFonts w:ascii="宋体" w:hAnsi="Times New Roman" w:eastAsia="宋体"/>
          <w:b w:val="0"/>
          <w:i w:val="0"/>
          <w:color w:val="000000"/>
          <w:sz w:val="22"/>
        </w:rPr>
        <w:t>扫描商品并输入数量。</w:t>
      </w:r>
    </w:p>
    <w:bookmarkEnd w:id="247"/>
    <w:p>
      <w:pPr>
        <w:numPr>
          <w:ilvl w:val="0"/>
          <w:numId w:val="88"/>
        </w:numPr>
        <w:spacing w:beforeLines="100" w:after="50" w:line="360" w:lineRule="auto"/>
        <w:ind w:left="360"/>
        <w:jc w:val="left"/>
      </w:pPr>
      <w:bookmarkStart w:id="248" w:name="u98250c4e"/>
      <w:r>
        <w:rPr>
          <w:rFonts w:ascii="宋体" w:hAnsi="Times New Roman" w:eastAsia="宋体"/>
          <w:b w:val="0"/>
          <w:i w:val="0"/>
          <w:color w:val="000000"/>
          <w:sz w:val="22"/>
        </w:rPr>
        <w:t>点击“保存”。</w:t>
      </w:r>
    </w:p>
    <w:bookmarkEnd w:id="248"/>
    <w:p>
      <w:pPr>
        <w:numPr>
          <w:ilvl w:val="0"/>
          <w:numId w:val="88"/>
        </w:numPr>
        <w:spacing w:beforeLines="100" w:after="50" w:line="360" w:lineRule="auto"/>
        <w:ind w:left="360"/>
        <w:jc w:val="left"/>
      </w:pPr>
      <w:bookmarkStart w:id="249" w:name="u1dd22fe3"/>
      <w:r>
        <w:rPr>
          <w:rFonts w:ascii="宋体" w:hAnsi="Times New Roman" w:eastAsia="宋体"/>
          <w:b w:val="0"/>
          <w:i w:val="0"/>
          <w:color w:val="000000"/>
          <w:sz w:val="22"/>
        </w:rPr>
        <w:t>系统更新库存并生成销售记录。</w:t>
      </w:r>
    </w:p>
    <w:bookmarkEnd w:id="249"/>
    <w:p>
      <w:pPr>
        <w:spacing w:beforeLines="100" w:after="50" w:line="360" w:lineRule="auto"/>
        <w:ind w:left="0"/>
        <w:jc w:val="left"/>
      </w:pPr>
      <w:bookmarkStart w:id="250" w:name="u3ecc16e2"/>
      <w:r>
        <w:rPr>
          <w:rFonts w:ascii="宋体" w:hAnsi="Times New Roman" w:eastAsia="宋体"/>
          <w:b/>
          <w:i w:val="0"/>
          <w:color w:val="000000"/>
          <w:sz w:val="22"/>
        </w:rPr>
        <w:t>备选事件流</w:t>
      </w:r>
    </w:p>
    <w:bookmarkEnd w:id="250"/>
    <w:p>
      <w:pPr>
        <w:numPr>
          <w:ilvl w:val="0"/>
          <w:numId w:val="89"/>
        </w:numPr>
        <w:spacing w:beforeLines="100" w:after="50" w:line="360" w:lineRule="auto"/>
        <w:ind w:left="360"/>
        <w:jc w:val="left"/>
      </w:pPr>
      <w:bookmarkStart w:id="251" w:name="u838acaec"/>
      <w:r>
        <w:rPr>
          <w:rFonts w:ascii="宋体" w:hAnsi="Times New Roman" w:eastAsia="宋体"/>
          <w:b w:val="0"/>
          <w:i w:val="0"/>
          <w:color w:val="000000"/>
          <w:sz w:val="22"/>
        </w:rPr>
        <w:t>2a：库存不足，系统提示。</w:t>
      </w:r>
    </w:p>
    <w:bookmarkEnd w:id="251"/>
    <w:p>
      <w:pPr>
        <w:spacing w:beforeLines="100" w:after="50" w:line="360" w:lineRule="auto"/>
        <w:ind w:left="0"/>
        <w:jc w:val="left"/>
      </w:pPr>
      <w:bookmarkStart w:id="252" w:name="ua95a7d04"/>
      <w:r>
        <w:rPr>
          <w:rFonts w:ascii="宋体" w:hAnsi="Times New Roman" w:eastAsia="宋体"/>
          <w:b/>
          <w:i w:val="0"/>
          <w:color w:val="000000"/>
          <w:sz w:val="22"/>
        </w:rPr>
        <w:t>补充约束</w:t>
      </w:r>
    </w:p>
    <w:bookmarkEnd w:id="252"/>
    <w:p>
      <w:pPr>
        <w:numPr>
          <w:ilvl w:val="0"/>
          <w:numId w:val="90"/>
        </w:numPr>
        <w:spacing w:beforeLines="100" w:after="50" w:line="360" w:lineRule="auto"/>
        <w:ind w:left="360"/>
        <w:jc w:val="left"/>
      </w:pPr>
      <w:bookmarkStart w:id="253" w:name="u1eb859fc"/>
      <w:r>
        <w:rPr>
          <w:rFonts w:ascii="宋体" w:hAnsi="Times New Roman" w:eastAsia="宋体"/>
          <w:b/>
          <w:i w:val="0"/>
          <w:color w:val="000000"/>
          <w:sz w:val="22"/>
        </w:rPr>
        <w:t>数据需求</w:t>
      </w:r>
    </w:p>
    <w:bookmarkEnd w:id="253"/>
    <w:p>
      <w:pPr>
        <w:numPr>
          <w:ilvl w:val="1"/>
          <w:numId w:val="91"/>
        </w:numPr>
        <w:spacing w:beforeLines="100" w:after="50" w:line="360" w:lineRule="auto"/>
        <w:ind w:left="720"/>
        <w:jc w:val="left"/>
      </w:pPr>
      <w:bookmarkStart w:id="254" w:name="ud6f1f97e"/>
      <w:r>
        <w:rPr>
          <w:rFonts w:ascii="宋体" w:hAnsi="Times New Roman" w:eastAsia="宋体"/>
          <w:b w:val="0"/>
          <w:i w:val="0"/>
          <w:color w:val="000000"/>
          <w:sz w:val="22"/>
        </w:rPr>
        <w:t>记录商品ID、数量和销售日期。</w:t>
      </w:r>
    </w:p>
    <w:bookmarkEnd w:id="254"/>
    <w:p>
      <w:pPr>
        <w:numPr>
          <w:ilvl w:val="0"/>
          <w:numId w:val="92"/>
        </w:numPr>
        <w:spacing w:beforeLines="100" w:after="50" w:line="360" w:lineRule="auto"/>
        <w:ind w:left="360"/>
        <w:jc w:val="left"/>
      </w:pPr>
      <w:bookmarkStart w:id="255" w:name="u8f764beb"/>
      <w:r>
        <w:rPr>
          <w:rFonts w:ascii="宋体" w:hAnsi="Times New Roman" w:eastAsia="宋体"/>
          <w:b/>
          <w:i w:val="0"/>
          <w:color w:val="000000"/>
          <w:sz w:val="22"/>
        </w:rPr>
        <w:t>业务规则</w:t>
      </w:r>
    </w:p>
    <w:bookmarkEnd w:id="255"/>
    <w:p>
      <w:pPr>
        <w:numPr>
          <w:ilvl w:val="1"/>
          <w:numId w:val="93"/>
        </w:numPr>
        <w:spacing w:beforeLines="100" w:after="50" w:line="360" w:lineRule="auto"/>
        <w:ind w:left="720"/>
        <w:jc w:val="left"/>
      </w:pPr>
      <w:bookmarkStart w:id="256" w:name="u2bbeb2d6"/>
      <w:r>
        <w:rPr>
          <w:rFonts w:ascii="宋体" w:hAnsi="Times New Roman" w:eastAsia="宋体"/>
          <w:b w:val="0"/>
          <w:i w:val="0"/>
          <w:color w:val="000000"/>
          <w:sz w:val="22"/>
        </w:rPr>
        <w:t>商品库存更新。</w:t>
      </w:r>
    </w:p>
    <w:bookmarkEnd w:id="256"/>
    <w:p>
      <w:pPr>
        <w:numPr>
          <w:ilvl w:val="0"/>
          <w:numId w:val="94"/>
        </w:numPr>
        <w:spacing w:beforeLines="100" w:after="50" w:line="360" w:lineRule="auto"/>
        <w:ind w:left="360"/>
        <w:jc w:val="left"/>
      </w:pPr>
      <w:bookmarkStart w:id="257" w:name="u7ce15342"/>
      <w:r>
        <w:rPr>
          <w:rFonts w:ascii="宋体" w:hAnsi="Times New Roman" w:eastAsia="宋体"/>
          <w:b/>
          <w:i w:val="0"/>
          <w:color w:val="000000"/>
          <w:sz w:val="22"/>
        </w:rPr>
        <w:t>非功能性需求</w:t>
      </w:r>
    </w:p>
    <w:bookmarkEnd w:id="257"/>
    <w:p>
      <w:pPr>
        <w:numPr>
          <w:ilvl w:val="1"/>
          <w:numId w:val="95"/>
        </w:numPr>
        <w:spacing w:beforeLines="100" w:after="50" w:line="360" w:lineRule="auto"/>
        <w:ind w:left="720"/>
        <w:jc w:val="left"/>
      </w:pPr>
      <w:bookmarkStart w:id="258" w:name="u87a1690a"/>
      <w:r>
        <w:rPr>
          <w:rFonts w:ascii="宋体" w:hAnsi="Times New Roman" w:eastAsia="宋体"/>
          <w:b w:val="0"/>
          <w:i w:val="0"/>
          <w:color w:val="000000"/>
          <w:sz w:val="22"/>
        </w:rPr>
        <w:t>保存操作在5秒内完成。</w:t>
      </w:r>
    </w:p>
    <w:bookmarkEnd w:id="258"/>
    <w:p>
      <w:pPr>
        <w:spacing w:beforeLines="100" w:after="50" w:line="360" w:lineRule="auto"/>
        <w:ind w:left="0"/>
      </w:pPr>
      <w:bookmarkStart w:id="259" w:name="sTooy"/>
      <w:r>
        <w:rPr>
          <w:rFonts w:ascii="宋体" w:eastAsia="宋体"/>
        </w:rPr>
        <w:pict>
          <v:rect id="_x0000_i1030" o:spt="1" style="height:1.5pt;width:0pt;" fillcolor="#A0A0A0" filled="t" stroked="f" coordsize="21600,21600" o:hr="t" o:hrstd="t" o:hralign="center">
            <v:path/>
            <v:fill on="t" focussize="0,0"/>
            <v:stroke on="f"/>
            <v:imagedata o:title=""/>
            <o:lock v:ext="edit"/>
            <w10:wrap type="none"/>
            <w10:anchorlock/>
          </v:rect>
        </w:pict>
      </w:r>
    </w:p>
    <w:bookmarkEnd w:id="259"/>
    <w:p>
      <w:pPr>
        <w:pStyle w:val="4"/>
        <w:spacing w:beforeLines="100" w:after="50" w:line="360" w:lineRule="auto"/>
        <w:ind w:left="0"/>
        <w:jc w:val="left"/>
      </w:pPr>
      <w:bookmarkStart w:id="260" w:name="e98bbed9"/>
      <w:r>
        <w:rPr>
          <w:rFonts w:ascii="宋体" w:hAnsi="Times New Roman" w:eastAsia="宋体"/>
        </w:rPr>
        <w:t>用例6：库存提醒</w:t>
      </w:r>
    </w:p>
    <w:bookmarkEnd w:id="260"/>
    <w:p>
      <w:pPr>
        <w:spacing w:beforeLines="100" w:after="50" w:line="360" w:lineRule="auto"/>
        <w:ind w:left="0"/>
        <w:jc w:val="left"/>
      </w:pPr>
      <w:bookmarkStart w:id="261" w:name="u9e1530e6"/>
      <w:r>
        <w:rPr>
          <w:rFonts w:ascii="宋体" w:hAnsi="Times New Roman" w:eastAsia="宋体"/>
          <w:b/>
          <w:i w:val="0"/>
          <w:color w:val="000000"/>
          <w:sz w:val="22"/>
        </w:rPr>
        <w:t>简要描述</w:t>
      </w:r>
      <w:r>
        <w:rPr>
          <w:rFonts w:ascii="宋体" w:hAnsi="Times New Roman" w:eastAsia="宋体"/>
          <w:b w:val="0"/>
          <w:i w:val="0"/>
          <w:color w:val="000000"/>
          <w:sz w:val="22"/>
        </w:rPr>
        <w:t>系统自动提醒管理员补货库存不足的商品。</w:t>
      </w:r>
    </w:p>
    <w:bookmarkEnd w:id="261"/>
    <w:p>
      <w:pPr>
        <w:spacing w:beforeLines="100" w:after="50" w:line="360" w:lineRule="auto"/>
        <w:ind w:left="0"/>
        <w:jc w:val="left"/>
      </w:pPr>
      <w:bookmarkStart w:id="262" w:name="u402ba914"/>
      <w:r>
        <w:rPr>
          <w:rFonts w:ascii="宋体" w:hAnsi="Times New Roman" w:eastAsia="宋体"/>
          <w:b/>
          <w:i w:val="0"/>
          <w:color w:val="000000"/>
          <w:sz w:val="22"/>
        </w:rPr>
        <w:t>参与者</w:t>
      </w:r>
    </w:p>
    <w:bookmarkEnd w:id="262"/>
    <w:p>
      <w:pPr>
        <w:numPr>
          <w:ilvl w:val="0"/>
          <w:numId w:val="96"/>
        </w:numPr>
        <w:spacing w:beforeLines="100" w:after="50" w:line="360" w:lineRule="auto"/>
        <w:ind w:left="360"/>
        <w:jc w:val="left"/>
      </w:pPr>
      <w:bookmarkStart w:id="263" w:name="u5b66c65e"/>
      <w:r>
        <w:rPr>
          <w:rFonts w:ascii="宋体" w:hAnsi="Times New Roman" w:eastAsia="宋体"/>
          <w:b w:val="0"/>
          <w:i w:val="0"/>
          <w:color w:val="000000"/>
          <w:sz w:val="22"/>
        </w:rPr>
        <w:t>管理员</w:t>
      </w:r>
    </w:p>
    <w:bookmarkEnd w:id="263"/>
    <w:p>
      <w:pPr>
        <w:spacing w:beforeLines="100" w:after="50" w:line="360" w:lineRule="auto"/>
        <w:ind w:left="0"/>
        <w:jc w:val="left"/>
      </w:pPr>
      <w:bookmarkStart w:id="264" w:name="u4ddba356"/>
      <w:r>
        <w:rPr>
          <w:rFonts w:ascii="宋体" w:hAnsi="Times New Roman" w:eastAsia="宋体"/>
          <w:b/>
          <w:i w:val="0"/>
          <w:color w:val="000000"/>
          <w:sz w:val="22"/>
        </w:rPr>
        <w:t>涉众</w:t>
      </w:r>
    </w:p>
    <w:bookmarkEnd w:id="264"/>
    <w:p>
      <w:pPr>
        <w:numPr>
          <w:ilvl w:val="0"/>
          <w:numId w:val="97"/>
        </w:numPr>
        <w:spacing w:beforeLines="100" w:after="50" w:line="360" w:lineRule="auto"/>
        <w:ind w:left="360"/>
        <w:jc w:val="left"/>
      </w:pPr>
      <w:bookmarkStart w:id="265" w:name="uebf0fbbd"/>
      <w:r>
        <w:rPr>
          <w:rFonts w:ascii="宋体" w:hAnsi="Times New Roman" w:eastAsia="宋体"/>
          <w:b w:val="0"/>
          <w:i w:val="0"/>
          <w:color w:val="000000"/>
          <w:sz w:val="22"/>
        </w:rPr>
        <w:t>商家</w:t>
      </w:r>
    </w:p>
    <w:bookmarkEnd w:id="265"/>
    <w:p>
      <w:pPr>
        <w:numPr>
          <w:ilvl w:val="0"/>
          <w:numId w:val="97"/>
        </w:numPr>
        <w:spacing w:beforeLines="100" w:after="50" w:line="360" w:lineRule="auto"/>
        <w:ind w:left="360"/>
        <w:jc w:val="left"/>
      </w:pPr>
      <w:bookmarkStart w:id="266" w:name="u8fce88b0"/>
      <w:r>
        <w:rPr>
          <w:rFonts w:ascii="宋体" w:hAnsi="Times New Roman" w:eastAsia="宋体"/>
          <w:b w:val="0"/>
          <w:i w:val="0"/>
          <w:color w:val="000000"/>
          <w:sz w:val="22"/>
        </w:rPr>
        <w:t>系统管理员</w:t>
      </w:r>
    </w:p>
    <w:bookmarkEnd w:id="266"/>
    <w:p>
      <w:pPr>
        <w:spacing w:beforeLines="100" w:after="50" w:line="360" w:lineRule="auto"/>
        <w:ind w:left="0"/>
        <w:jc w:val="left"/>
      </w:pPr>
      <w:bookmarkStart w:id="267" w:name="u71511d5a"/>
      <w:r>
        <w:rPr>
          <w:rFonts w:ascii="宋体" w:hAnsi="Times New Roman" w:eastAsia="宋体"/>
          <w:b/>
          <w:i w:val="0"/>
          <w:color w:val="000000"/>
          <w:sz w:val="22"/>
        </w:rPr>
        <w:t>相关用例</w:t>
      </w:r>
    </w:p>
    <w:bookmarkEnd w:id="267"/>
    <w:p>
      <w:pPr>
        <w:numPr>
          <w:ilvl w:val="0"/>
          <w:numId w:val="98"/>
        </w:numPr>
        <w:spacing w:beforeLines="100" w:after="50" w:line="360" w:lineRule="auto"/>
        <w:ind w:left="360"/>
        <w:jc w:val="left"/>
      </w:pPr>
      <w:bookmarkStart w:id="268" w:name="u47f75ed9"/>
      <w:r>
        <w:rPr>
          <w:rFonts w:ascii="宋体" w:hAnsi="Times New Roman" w:eastAsia="宋体"/>
          <w:b w:val="0"/>
          <w:i w:val="0"/>
          <w:color w:val="000000"/>
          <w:sz w:val="22"/>
        </w:rPr>
        <w:t>进货管理</w:t>
      </w:r>
    </w:p>
    <w:bookmarkEnd w:id="268"/>
    <w:p>
      <w:pPr>
        <w:numPr>
          <w:ilvl w:val="0"/>
          <w:numId w:val="98"/>
        </w:numPr>
        <w:spacing w:beforeLines="100" w:after="50" w:line="360" w:lineRule="auto"/>
        <w:ind w:left="360"/>
        <w:jc w:val="left"/>
      </w:pPr>
      <w:bookmarkStart w:id="269" w:name="uc1842c5a"/>
      <w:r>
        <w:rPr>
          <w:rFonts w:ascii="宋体" w:hAnsi="Times New Roman" w:eastAsia="宋体"/>
          <w:b w:val="0"/>
          <w:i w:val="0"/>
          <w:color w:val="000000"/>
          <w:sz w:val="22"/>
        </w:rPr>
        <w:t>销售管理</w:t>
      </w:r>
    </w:p>
    <w:bookmarkEnd w:id="269"/>
    <w:p>
      <w:pPr>
        <w:spacing w:beforeLines="100" w:after="50" w:line="360" w:lineRule="auto"/>
        <w:ind w:left="0"/>
        <w:jc w:val="left"/>
      </w:pPr>
      <w:bookmarkStart w:id="270" w:name="u614dabec"/>
      <w:r>
        <w:rPr>
          <w:rFonts w:ascii="宋体" w:hAnsi="Times New Roman" w:eastAsia="宋体"/>
          <w:b/>
          <w:i w:val="0"/>
          <w:color w:val="000000"/>
          <w:sz w:val="22"/>
        </w:rPr>
        <w:t>前置条件</w:t>
      </w:r>
    </w:p>
    <w:bookmarkEnd w:id="270"/>
    <w:p>
      <w:pPr>
        <w:numPr>
          <w:ilvl w:val="0"/>
          <w:numId w:val="99"/>
        </w:numPr>
        <w:spacing w:beforeLines="100" w:after="50" w:line="360" w:lineRule="auto"/>
        <w:ind w:left="360"/>
        <w:jc w:val="left"/>
      </w:pPr>
      <w:bookmarkStart w:id="271" w:name="uf67518dd"/>
      <w:r>
        <w:rPr>
          <w:rFonts w:ascii="宋体" w:hAnsi="Times New Roman" w:eastAsia="宋体"/>
          <w:b w:val="0"/>
          <w:i w:val="0"/>
          <w:color w:val="000000"/>
          <w:sz w:val="22"/>
        </w:rPr>
        <w:t>设置好库存最低阈值。</w:t>
      </w:r>
    </w:p>
    <w:bookmarkEnd w:id="271"/>
    <w:p>
      <w:pPr>
        <w:spacing w:beforeLines="100" w:after="50" w:line="360" w:lineRule="auto"/>
        <w:ind w:left="0"/>
        <w:jc w:val="left"/>
      </w:pPr>
      <w:bookmarkStart w:id="272" w:name="ud19fdb90"/>
      <w:r>
        <w:rPr>
          <w:rFonts w:ascii="宋体" w:hAnsi="Times New Roman" w:eastAsia="宋体"/>
          <w:b/>
          <w:i w:val="0"/>
          <w:color w:val="000000"/>
          <w:sz w:val="22"/>
        </w:rPr>
        <w:t>后置条件</w:t>
      </w:r>
    </w:p>
    <w:bookmarkEnd w:id="272"/>
    <w:p>
      <w:pPr>
        <w:numPr>
          <w:ilvl w:val="0"/>
          <w:numId w:val="100"/>
        </w:numPr>
        <w:spacing w:beforeLines="100" w:after="50" w:line="360" w:lineRule="auto"/>
        <w:ind w:left="360"/>
        <w:jc w:val="left"/>
      </w:pPr>
      <w:bookmarkStart w:id="273" w:name="u5e19a256"/>
      <w:r>
        <w:rPr>
          <w:rFonts w:ascii="宋体" w:hAnsi="Times New Roman" w:eastAsia="宋体"/>
          <w:b w:val="0"/>
          <w:i w:val="0"/>
          <w:color w:val="000000"/>
          <w:sz w:val="22"/>
        </w:rPr>
        <w:t>系统显示库存提醒通知。</w:t>
      </w:r>
    </w:p>
    <w:bookmarkEnd w:id="273"/>
    <w:p>
      <w:pPr>
        <w:spacing w:beforeLines="100" w:after="50" w:line="360" w:lineRule="auto"/>
        <w:ind w:left="0"/>
        <w:jc w:val="left"/>
      </w:pPr>
      <w:bookmarkStart w:id="274" w:name="u70c12f40"/>
      <w:r>
        <w:rPr>
          <w:rFonts w:ascii="宋体" w:hAnsi="Times New Roman" w:eastAsia="宋体"/>
          <w:b/>
          <w:i w:val="0"/>
          <w:color w:val="000000"/>
          <w:sz w:val="22"/>
        </w:rPr>
        <w:t>基本事件流</w:t>
      </w:r>
    </w:p>
    <w:bookmarkEnd w:id="274"/>
    <w:p>
      <w:pPr>
        <w:numPr>
          <w:ilvl w:val="0"/>
          <w:numId w:val="101"/>
        </w:numPr>
        <w:spacing w:beforeLines="100" w:after="50" w:line="360" w:lineRule="auto"/>
        <w:ind w:left="360"/>
        <w:jc w:val="left"/>
      </w:pPr>
      <w:bookmarkStart w:id="275" w:name="ubb38fa47"/>
      <w:r>
        <w:rPr>
          <w:rFonts w:ascii="宋体" w:hAnsi="Times New Roman" w:eastAsia="宋体"/>
          <w:b w:val="0"/>
          <w:i w:val="0"/>
          <w:color w:val="000000"/>
          <w:sz w:val="22"/>
        </w:rPr>
        <w:t>系统定期检查库存。</w:t>
      </w:r>
    </w:p>
    <w:bookmarkEnd w:id="275"/>
    <w:p>
      <w:pPr>
        <w:numPr>
          <w:ilvl w:val="0"/>
          <w:numId w:val="101"/>
        </w:numPr>
        <w:spacing w:beforeLines="100" w:after="50" w:line="360" w:lineRule="auto"/>
        <w:ind w:left="360"/>
        <w:jc w:val="left"/>
      </w:pPr>
      <w:bookmarkStart w:id="276" w:name="u5d3c66d4"/>
      <w:r>
        <w:rPr>
          <w:rFonts w:ascii="宋体" w:hAnsi="Times New Roman" w:eastAsia="宋体"/>
          <w:b w:val="0"/>
          <w:i w:val="0"/>
          <w:color w:val="000000"/>
          <w:sz w:val="22"/>
        </w:rPr>
        <w:t>若库存低于阈值，系统弹出提醒。</w:t>
      </w:r>
    </w:p>
    <w:bookmarkEnd w:id="276"/>
    <w:p>
      <w:pPr>
        <w:numPr>
          <w:ilvl w:val="0"/>
          <w:numId w:val="101"/>
        </w:numPr>
        <w:spacing w:beforeLines="100" w:after="50" w:line="360" w:lineRule="auto"/>
        <w:ind w:left="360"/>
        <w:jc w:val="left"/>
      </w:pPr>
      <w:bookmarkStart w:id="277" w:name="u153e9003"/>
      <w:r>
        <w:rPr>
          <w:rFonts w:ascii="宋体" w:hAnsi="Times New Roman" w:eastAsia="宋体"/>
          <w:b w:val="0"/>
          <w:i w:val="0"/>
          <w:color w:val="000000"/>
          <w:sz w:val="22"/>
        </w:rPr>
        <w:t>管理员查看提醒，并安排进货。</w:t>
      </w:r>
    </w:p>
    <w:bookmarkEnd w:id="277"/>
    <w:p>
      <w:pPr>
        <w:spacing w:beforeLines="100" w:after="50" w:line="360" w:lineRule="auto"/>
        <w:ind w:left="0"/>
        <w:jc w:val="left"/>
      </w:pPr>
      <w:bookmarkStart w:id="278" w:name="u785c019f"/>
      <w:r>
        <w:rPr>
          <w:rFonts w:ascii="宋体" w:hAnsi="Times New Roman" w:eastAsia="宋体"/>
          <w:b/>
          <w:i w:val="0"/>
          <w:color w:val="000000"/>
          <w:sz w:val="22"/>
        </w:rPr>
        <w:t>备选事件流</w:t>
      </w:r>
    </w:p>
    <w:bookmarkEnd w:id="278"/>
    <w:p>
      <w:pPr>
        <w:numPr>
          <w:ilvl w:val="0"/>
          <w:numId w:val="102"/>
        </w:numPr>
        <w:spacing w:beforeLines="100" w:after="50" w:line="360" w:lineRule="auto"/>
        <w:ind w:left="360"/>
        <w:jc w:val="left"/>
      </w:pPr>
      <w:bookmarkStart w:id="279" w:name="u1bdfd42a"/>
      <w:r>
        <w:rPr>
          <w:rFonts w:ascii="宋体" w:hAnsi="Times New Roman" w:eastAsia="宋体"/>
          <w:b w:val="0"/>
          <w:i w:val="0"/>
          <w:color w:val="000000"/>
          <w:sz w:val="22"/>
        </w:rPr>
        <w:t>无备选事件流。</w:t>
      </w:r>
    </w:p>
    <w:bookmarkEnd w:id="279"/>
    <w:p>
      <w:pPr>
        <w:spacing w:beforeLines="100" w:after="50" w:line="360" w:lineRule="auto"/>
        <w:ind w:left="0"/>
        <w:jc w:val="left"/>
      </w:pPr>
      <w:bookmarkStart w:id="280" w:name="udc20479b"/>
      <w:r>
        <w:rPr>
          <w:rFonts w:ascii="宋体" w:hAnsi="Times New Roman" w:eastAsia="宋体"/>
          <w:b/>
          <w:i w:val="0"/>
          <w:color w:val="000000"/>
          <w:sz w:val="22"/>
        </w:rPr>
        <w:t>补充约束</w:t>
      </w:r>
    </w:p>
    <w:bookmarkEnd w:id="280"/>
    <w:p>
      <w:pPr>
        <w:numPr>
          <w:ilvl w:val="0"/>
          <w:numId w:val="103"/>
        </w:numPr>
        <w:spacing w:beforeLines="100" w:after="50" w:line="360" w:lineRule="auto"/>
        <w:ind w:left="360"/>
        <w:jc w:val="left"/>
      </w:pPr>
      <w:bookmarkStart w:id="281" w:name="u534ac763"/>
      <w:r>
        <w:rPr>
          <w:rFonts w:ascii="宋体" w:hAnsi="Times New Roman" w:eastAsia="宋体"/>
          <w:b/>
          <w:i w:val="0"/>
          <w:color w:val="000000"/>
          <w:sz w:val="22"/>
        </w:rPr>
        <w:t>数据需求</w:t>
      </w:r>
    </w:p>
    <w:bookmarkEnd w:id="281"/>
    <w:p>
      <w:pPr>
        <w:numPr>
          <w:ilvl w:val="1"/>
          <w:numId w:val="104"/>
        </w:numPr>
        <w:spacing w:beforeLines="100" w:after="50" w:line="360" w:lineRule="auto"/>
        <w:ind w:left="720"/>
        <w:jc w:val="left"/>
      </w:pPr>
      <w:bookmarkStart w:id="282" w:name="u351d196a"/>
      <w:r>
        <w:rPr>
          <w:rFonts w:ascii="宋体" w:hAnsi="Times New Roman" w:eastAsia="宋体"/>
          <w:b w:val="0"/>
          <w:i w:val="0"/>
          <w:color w:val="000000"/>
          <w:sz w:val="22"/>
        </w:rPr>
        <w:t>最低库存阈值需提前设置。</w:t>
      </w:r>
    </w:p>
    <w:bookmarkEnd w:id="282"/>
    <w:p>
      <w:pPr>
        <w:numPr>
          <w:ilvl w:val="0"/>
          <w:numId w:val="105"/>
        </w:numPr>
        <w:spacing w:beforeLines="100" w:after="50" w:line="360" w:lineRule="auto"/>
        <w:ind w:left="360"/>
        <w:jc w:val="left"/>
      </w:pPr>
      <w:bookmarkStart w:id="283" w:name="ub6bce36b"/>
      <w:r>
        <w:rPr>
          <w:rFonts w:ascii="宋体" w:hAnsi="Times New Roman" w:eastAsia="宋体"/>
          <w:b/>
          <w:i w:val="0"/>
          <w:color w:val="000000"/>
          <w:sz w:val="22"/>
        </w:rPr>
        <w:t>业务规则</w:t>
      </w:r>
    </w:p>
    <w:bookmarkEnd w:id="283"/>
    <w:p>
      <w:pPr>
        <w:numPr>
          <w:ilvl w:val="1"/>
          <w:numId w:val="106"/>
        </w:numPr>
        <w:spacing w:beforeLines="100" w:after="50" w:line="360" w:lineRule="auto"/>
        <w:ind w:left="720"/>
        <w:jc w:val="left"/>
      </w:pPr>
      <w:bookmarkStart w:id="284" w:name="ue70fd1c8"/>
      <w:r>
        <w:rPr>
          <w:rFonts w:ascii="宋体" w:hAnsi="Times New Roman" w:eastAsia="宋体"/>
          <w:b w:val="0"/>
          <w:i w:val="0"/>
          <w:color w:val="000000"/>
          <w:sz w:val="22"/>
        </w:rPr>
        <w:t>每日自动检查库存。</w:t>
      </w:r>
    </w:p>
    <w:bookmarkEnd w:id="284"/>
    <w:p>
      <w:pPr>
        <w:numPr>
          <w:ilvl w:val="0"/>
          <w:numId w:val="107"/>
        </w:numPr>
        <w:spacing w:beforeLines="100" w:after="50" w:line="360" w:lineRule="auto"/>
        <w:ind w:left="360"/>
        <w:jc w:val="left"/>
      </w:pPr>
      <w:bookmarkStart w:id="285" w:name="u67c86df1"/>
      <w:r>
        <w:rPr>
          <w:rFonts w:ascii="宋体" w:hAnsi="Times New Roman" w:eastAsia="宋体"/>
          <w:b/>
          <w:i w:val="0"/>
          <w:color w:val="000000"/>
          <w:sz w:val="22"/>
        </w:rPr>
        <w:t>非功能性需求</w:t>
      </w:r>
    </w:p>
    <w:bookmarkEnd w:id="285"/>
    <w:p>
      <w:pPr>
        <w:numPr>
          <w:ilvl w:val="1"/>
          <w:numId w:val="108"/>
        </w:numPr>
        <w:spacing w:beforeLines="100" w:after="50" w:line="360" w:lineRule="auto"/>
        <w:ind w:left="720"/>
        <w:jc w:val="left"/>
      </w:pPr>
      <w:bookmarkStart w:id="286" w:name="ub8e3d86a"/>
      <w:r>
        <w:rPr>
          <w:rFonts w:ascii="宋体" w:hAnsi="Times New Roman" w:eastAsia="宋体"/>
          <w:b w:val="0"/>
          <w:i w:val="0"/>
          <w:color w:val="000000"/>
          <w:sz w:val="22"/>
        </w:rPr>
        <w:t>提醒不超过5秒响应。</w:t>
      </w:r>
    </w:p>
    <w:p>
      <w:pPr>
        <w:numPr>
          <w:numId w:val="0"/>
        </w:numPr>
        <w:spacing w:beforeLines="100" w:after="50" w:line="360" w:lineRule="auto"/>
        <w:jc w:val="left"/>
        <w:rPr>
          <w:rFonts w:ascii="宋体" w:hAnsi="Times New Roman" w:eastAsia="宋体"/>
          <w:b w:val="0"/>
          <w:i w:val="0"/>
          <w:color w:val="000000"/>
          <w:sz w:val="22"/>
        </w:rPr>
      </w:pPr>
    </w:p>
    <w:p>
      <w:pPr>
        <w:numPr>
          <w:numId w:val="0"/>
        </w:numPr>
        <w:spacing w:beforeLines="100" w:after="50" w:line="360" w:lineRule="auto"/>
        <w:jc w:val="left"/>
        <w:rPr>
          <w:rFonts w:ascii="宋体" w:hAnsi="Times New Roman" w:eastAsia="宋体"/>
          <w:b w:val="0"/>
          <w:i w:val="0"/>
          <w:color w:val="000000"/>
          <w:sz w:val="22"/>
        </w:rPr>
      </w:pPr>
    </w:p>
    <w:p>
      <w:pPr>
        <w:numPr>
          <w:numId w:val="0"/>
        </w:numPr>
        <w:spacing w:beforeLines="100" w:after="50" w:line="360" w:lineRule="auto"/>
        <w:jc w:val="left"/>
        <w:rPr>
          <w:rFonts w:ascii="宋体" w:hAnsi="Times New Roman" w:eastAsia="宋体"/>
          <w:b w:val="0"/>
          <w:i w:val="0"/>
          <w:color w:val="000000"/>
          <w:sz w:val="22"/>
        </w:rPr>
      </w:pPr>
    </w:p>
    <w:p>
      <w:pPr>
        <w:numPr>
          <w:numId w:val="0"/>
        </w:numPr>
        <w:spacing w:beforeLines="100" w:after="50" w:line="360" w:lineRule="auto"/>
        <w:jc w:val="left"/>
        <w:rPr>
          <w:rFonts w:ascii="宋体" w:hAnsi="Times New Roman" w:eastAsia="宋体"/>
          <w:b w:val="0"/>
          <w:i w:val="0"/>
          <w:color w:val="000000"/>
          <w:sz w:val="22"/>
        </w:rPr>
      </w:pPr>
      <w:bookmarkStart w:id="390" w:name="_GoBack"/>
      <w:bookmarkEnd w:id="390"/>
    </w:p>
    <w:bookmarkEnd w:id="286"/>
    <w:p>
      <w:pPr>
        <w:pStyle w:val="4"/>
        <w:spacing w:beforeLines="100" w:after="50" w:line="360" w:lineRule="auto"/>
        <w:ind w:left="0"/>
        <w:jc w:val="left"/>
      </w:pPr>
      <w:bookmarkStart w:id="287" w:name="R2qp6"/>
      <w:r>
        <w:rPr>
          <w:rFonts w:ascii="宋体" w:hAnsi="Times New Roman" w:eastAsia="宋体"/>
          <w:color w:val="24292F"/>
        </w:rPr>
        <w:t>功能模块及用例</w:t>
      </w:r>
    </w:p>
    <w:bookmarkEnd w:id="287"/>
    <w:p>
      <w:pPr>
        <w:pStyle w:val="5"/>
        <w:spacing w:beforeLines="100" w:after="50" w:line="360" w:lineRule="auto"/>
        <w:ind w:left="0"/>
        <w:jc w:val="left"/>
      </w:pPr>
      <w:bookmarkStart w:id="288" w:name="YcEiL"/>
      <w:r>
        <w:rPr>
          <w:rFonts w:ascii="宋体" w:hAnsi="Times New Roman" w:eastAsia="宋体"/>
          <w:color w:val="24292F"/>
        </w:rPr>
        <w:t>1. 商品管理</w:t>
      </w:r>
    </w:p>
    <w:bookmarkEnd w:id="288"/>
    <w:p>
      <w:pPr>
        <w:numPr>
          <w:ilvl w:val="0"/>
          <w:numId w:val="109"/>
        </w:numPr>
        <w:spacing w:beforeLines="100" w:after="50" w:line="360" w:lineRule="auto"/>
        <w:ind w:left="360"/>
        <w:jc w:val="left"/>
      </w:pPr>
      <w:bookmarkStart w:id="289" w:name="u207b6498"/>
      <w:r>
        <w:rPr>
          <w:rFonts w:ascii="宋体" w:hAnsi="Times New Roman" w:eastAsia="宋体"/>
          <w:b/>
          <w:i w:val="0"/>
          <w:color w:val="24292F"/>
          <w:sz w:val="21"/>
        </w:rPr>
        <w:t>用例名称</w:t>
      </w:r>
      <w:r>
        <w:rPr>
          <w:rFonts w:ascii="宋体" w:hAnsi="Times New Roman" w:eastAsia="宋体"/>
          <w:b w:val="0"/>
          <w:i w:val="0"/>
          <w:color w:val="24292F"/>
          <w:sz w:val="21"/>
        </w:rPr>
        <w:t>：商品管理</w:t>
      </w:r>
    </w:p>
    <w:bookmarkEnd w:id="289"/>
    <w:p>
      <w:pPr>
        <w:numPr>
          <w:ilvl w:val="0"/>
          <w:numId w:val="109"/>
        </w:numPr>
        <w:spacing w:beforeLines="100" w:after="50" w:line="360" w:lineRule="auto"/>
        <w:ind w:left="360"/>
        <w:jc w:val="left"/>
      </w:pPr>
      <w:bookmarkStart w:id="290" w:name="u6467589a"/>
      <w:r>
        <w:rPr>
          <w:rFonts w:ascii="宋体" w:hAnsi="Times New Roman" w:eastAsia="宋体"/>
          <w:b/>
          <w:i w:val="0"/>
          <w:color w:val="24292F"/>
          <w:sz w:val="21"/>
        </w:rPr>
        <w:t>简要描述</w:t>
      </w:r>
      <w:r>
        <w:rPr>
          <w:rFonts w:ascii="宋体" w:hAnsi="Times New Roman" w:eastAsia="宋体"/>
          <w:b w:val="0"/>
          <w:i w:val="0"/>
          <w:color w:val="24292F"/>
          <w:sz w:val="21"/>
        </w:rPr>
        <w:t>：管理员可以添加、编辑和删除商品信息。</w:t>
      </w:r>
    </w:p>
    <w:bookmarkEnd w:id="290"/>
    <w:p>
      <w:pPr>
        <w:numPr>
          <w:ilvl w:val="0"/>
          <w:numId w:val="109"/>
        </w:numPr>
        <w:spacing w:beforeLines="100" w:after="50" w:line="360" w:lineRule="auto"/>
        <w:ind w:left="360"/>
        <w:jc w:val="left"/>
      </w:pPr>
      <w:bookmarkStart w:id="291" w:name="u3b6b1654"/>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291"/>
    <w:p>
      <w:pPr>
        <w:numPr>
          <w:ilvl w:val="0"/>
          <w:numId w:val="109"/>
        </w:numPr>
        <w:spacing w:beforeLines="100" w:after="50" w:line="360" w:lineRule="auto"/>
        <w:ind w:left="360"/>
        <w:jc w:val="left"/>
      </w:pPr>
      <w:bookmarkStart w:id="292" w:name="ua9f5d44a"/>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292"/>
    <w:p>
      <w:pPr>
        <w:numPr>
          <w:ilvl w:val="0"/>
          <w:numId w:val="109"/>
        </w:numPr>
        <w:spacing w:beforeLines="100" w:after="50" w:line="360" w:lineRule="auto"/>
        <w:ind w:left="360"/>
        <w:jc w:val="left"/>
      </w:pPr>
      <w:bookmarkStart w:id="293" w:name="u47bab2a7"/>
      <w:r>
        <w:rPr>
          <w:rFonts w:ascii="宋体" w:hAnsi="Times New Roman" w:eastAsia="宋体"/>
          <w:b/>
          <w:i w:val="0"/>
          <w:color w:val="24292F"/>
          <w:sz w:val="21"/>
        </w:rPr>
        <w:t>后置条件</w:t>
      </w:r>
      <w:r>
        <w:rPr>
          <w:rFonts w:ascii="宋体" w:hAnsi="Times New Roman" w:eastAsia="宋体"/>
          <w:b w:val="0"/>
          <w:i w:val="0"/>
          <w:color w:val="24292F"/>
          <w:sz w:val="21"/>
        </w:rPr>
        <w:t>：商品信息已成功处理。</w:t>
      </w:r>
    </w:p>
    <w:bookmarkEnd w:id="293"/>
    <w:p>
      <w:pPr>
        <w:numPr>
          <w:ilvl w:val="0"/>
          <w:numId w:val="109"/>
        </w:numPr>
        <w:spacing w:beforeLines="100" w:after="50" w:line="360" w:lineRule="auto"/>
        <w:ind w:left="360"/>
        <w:jc w:val="left"/>
      </w:pPr>
      <w:bookmarkStart w:id="294" w:name="uff5b6f63"/>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294"/>
    <w:p>
      <w:pPr>
        <w:numPr>
          <w:ilvl w:val="1"/>
          <w:numId w:val="110"/>
        </w:numPr>
        <w:spacing w:beforeLines="100" w:after="50" w:line="360" w:lineRule="auto"/>
        <w:ind w:left="720"/>
        <w:jc w:val="left"/>
      </w:pPr>
      <w:bookmarkStart w:id="295" w:name="uf525217e"/>
      <w:r>
        <w:rPr>
          <w:rFonts w:ascii="宋体" w:hAnsi="Times New Roman" w:eastAsia="宋体"/>
          <w:b w:val="0"/>
          <w:i w:val="0"/>
          <w:color w:val="24292F"/>
          <w:sz w:val="21"/>
        </w:rPr>
        <w:t>管理员选择“商品管理”功能。</w:t>
      </w:r>
    </w:p>
    <w:bookmarkEnd w:id="295"/>
    <w:p>
      <w:pPr>
        <w:numPr>
          <w:ilvl w:val="1"/>
          <w:numId w:val="110"/>
        </w:numPr>
        <w:spacing w:beforeLines="100" w:after="50" w:line="360" w:lineRule="auto"/>
        <w:ind w:left="720"/>
        <w:jc w:val="left"/>
      </w:pPr>
      <w:bookmarkStart w:id="296" w:name="u86054872"/>
      <w:r>
        <w:rPr>
          <w:rFonts w:ascii="宋体" w:hAnsi="Times New Roman" w:eastAsia="宋体"/>
          <w:b w:val="0"/>
          <w:i w:val="0"/>
          <w:color w:val="24292F"/>
          <w:sz w:val="21"/>
        </w:rPr>
        <w:t>系统显示当前商品列表。</w:t>
      </w:r>
    </w:p>
    <w:bookmarkEnd w:id="296"/>
    <w:p>
      <w:pPr>
        <w:numPr>
          <w:ilvl w:val="1"/>
          <w:numId w:val="110"/>
        </w:numPr>
        <w:spacing w:beforeLines="100" w:after="50" w:line="360" w:lineRule="auto"/>
        <w:ind w:left="720"/>
        <w:jc w:val="left"/>
      </w:pPr>
      <w:bookmarkStart w:id="297" w:name="ub72da80b"/>
      <w:r>
        <w:rPr>
          <w:rFonts w:ascii="宋体" w:hAnsi="Times New Roman" w:eastAsia="宋体"/>
          <w:b w:val="0"/>
          <w:i w:val="0"/>
          <w:color w:val="24292F"/>
          <w:sz w:val="21"/>
        </w:rPr>
        <w:t>管理员选择操作（添加、编辑、删除）。</w:t>
      </w:r>
    </w:p>
    <w:bookmarkEnd w:id="297"/>
    <w:p>
      <w:pPr>
        <w:numPr>
          <w:ilvl w:val="1"/>
          <w:numId w:val="110"/>
        </w:numPr>
        <w:spacing w:beforeLines="100" w:after="50" w:line="360" w:lineRule="auto"/>
        <w:ind w:left="720"/>
        <w:jc w:val="left"/>
      </w:pPr>
      <w:bookmarkStart w:id="298" w:name="u75c64d75"/>
      <w:r>
        <w:rPr>
          <w:rFonts w:ascii="宋体" w:hAnsi="Times New Roman" w:eastAsia="宋体"/>
          <w:b w:val="0"/>
          <w:i w:val="0"/>
          <w:color w:val="24292F"/>
          <w:sz w:val="21"/>
        </w:rPr>
        <w:t>输入商品信息。</w:t>
      </w:r>
    </w:p>
    <w:bookmarkEnd w:id="298"/>
    <w:p>
      <w:pPr>
        <w:numPr>
          <w:ilvl w:val="1"/>
          <w:numId w:val="110"/>
        </w:numPr>
        <w:spacing w:beforeLines="100" w:after="50" w:line="360" w:lineRule="auto"/>
        <w:ind w:left="720"/>
        <w:jc w:val="left"/>
      </w:pPr>
      <w:bookmarkStart w:id="299" w:name="u916c2093"/>
      <w:r>
        <w:rPr>
          <w:rFonts w:ascii="宋体" w:hAnsi="Times New Roman" w:eastAsia="宋体"/>
          <w:b w:val="0"/>
          <w:i w:val="0"/>
          <w:color w:val="24292F"/>
          <w:sz w:val="21"/>
        </w:rPr>
        <w:t>提交信息。</w:t>
      </w:r>
    </w:p>
    <w:bookmarkEnd w:id="299"/>
    <w:p>
      <w:pPr>
        <w:numPr>
          <w:ilvl w:val="1"/>
          <w:numId w:val="110"/>
        </w:numPr>
        <w:spacing w:beforeLines="100" w:after="50" w:line="360" w:lineRule="auto"/>
        <w:ind w:left="720"/>
        <w:jc w:val="left"/>
      </w:pPr>
      <w:bookmarkStart w:id="300" w:name="uce9da3a5"/>
      <w:r>
        <w:rPr>
          <w:rFonts w:ascii="宋体" w:hAnsi="Times New Roman" w:eastAsia="宋体"/>
          <w:b w:val="0"/>
          <w:i w:val="0"/>
          <w:color w:val="24292F"/>
          <w:sz w:val="21"/>
        </w:rPr>
        <w:t>系统确认操作成功。</w:t>
      </w:r>
    </w:p>
    <w:bookmarkEnd w:id="300"/>
    <w:p>
      <w:pPr>
        <w:pStyle w:val="5"/>
        <w:spacing w:beforeLines="100" w:after="50" w:line="360" w:lineRule="auto"/>
        <w:ind w:left="0"/>
        <w:jc w:val="left"/>
      </w:pPr>
      <w:bookmarkStart w:id="301" w:name="SsAuN"/>
      <w:r>
        <w:rPr>
          <w:rFonts w:ascii="宋体" w:hAnsi="Times New Roman" w:eastAsia="宋体"/>
          <w:color w:val="24292F"/>
        </w:rPr>
        <w:t>2. 进货管理</w:t>
      </w:r>
    </w:p>
    <w:bookmarkEnd w:id="301"/>
    <w:p>
      <w:pPr>
        <w:numPr>
          <w:ilvl w:val="0"/>
          <w:numId w:val="111"/>
        </w:numPr>
        <w:spacing w:beforeLines="100" w:after="50" w:line="360" w:lineRule="auto"/>
        <w:ind w:left="360"/>
        <w:jc w:val="left"/>
      </w:pPr>
      <w:bookmarkStart w:id="302" w:name="uf3d4dfbf"/>
      <w:r>
        <w:rPr>
          <w:rFonts w:ascii="宋体" w:hAnsi="Times New Roman" w:eastAsia="宋体"/>
          <w:b/>
          <w:i w:val="0"/>
          <w:color w:val="24292F"/>
          <w:sz w:val="21"/>
        </w:rPr>
        <w:t>用例名称</w:t>
      </w:r>
      <w:r>
        <w:rPr>
          <w:rFonts w:ascii="宋体" w:hAnsi="Times New Roman" w:eastAsia="宋体"/>
          <w:b w:val="0"/>
          <w:i w:val="0"/>
          <w:color w:val="24292F"/>
          <w:sz w:val="21"/>
        </w:rPr>
        <w:t>：进货管理</w:t>
      </w:r>
    </w:p>
    <w:bookmarkEnd w:id="302"/>
    <w:p>
      <w:pPr>
        <w:numPr>
          <w:ilvl w:val="0"/>
          <w:numId w:val="111"/>
        </w:numPr>
        <w:spacing w:beforeLines="100" w:after="50" w:line="360" w:lineRule="auto"/>
        <w:ind w:left="360"/>
        <w:jc w:val="left"/>
      </w:pPr>
      <w:bookmarkStart w:id="303" w:name="u9fe88e10"/>
      <w:r>
        <w:rPr>
          <w:rFonts w:ascii="宋体" w:hAnsi="Times New Roman" w:eastAsia="宋体"/>
          <w:b/>
          <w:i w:val="0"/>
          <w:color w:val="24292F"/>
          <w:sz w:val="21"/>
        </w:rPr>
        <w:t>简要描述</w:t>
      </w:r>
      <w:r>
        <w:rPr>
          <w:rFonts w:ascii="宋体" w:hAnsi="Times New Roman" w:eastAsia="宋体"/>
          <w:b w:val="0"/>
          <w:i w:val="0"/>
          <w:color w:val="24292F"/>
          <w:sz w:val="21"/>
        </w:rPr>
        <w:t>：记录和管理进货的商品和数量。</w:t>
      </w:r>
    </w:p>
    <w:bookmarkEnd w:id="303"/>
    <w:p>
      <w:pPr>
        <w:numPr>
          <w:ilvl w:val="0"/>
          <w:numId w:val="111"/>
        </w:numPr>
        <w:spacing w:beforeLines="100" w:after="50" w:line="360" w:lineRule="auto"/>
        <w:ind w:left="360"/>
        <w:jc w:val="left"/>
      </w:pPr>
      <w:bookmarkStart w:id="304" w:name="u9a264830"/>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304"/>
    <w:p>
      <w:pPr>
        <w:numPr>
          <w:ilvl w:val="0"/>
          <w:numId w:val="111"/>
        </w:numPr>
        <w:spacing w:beforeLines="100" w:after="50" w:line="360" w:lineRule="auto"/>
        <w:ind w:left="360"/>
        <w:jc w:val="left"/>
      </w:pPr>
      <w:bookmarkStart w:id="305" w:name="u29c51d53"/>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305"/>
    <w:p>
      <w:pPr>
        <w:numPr>
          <w:ilvl w:val="0"/>
          <w:numId w:val="111"/>
        </w:numPr>
        <w:spacing w:beforeLines="100" w:after="50" w:line="360" w:lineRule="auto"/>
        <w:ind w:left="360"/>
        <w:jc w:val="left"/>
      </w:pPr>
      <w:bookmarkStart w:id="306" w:name="u27e7d574"/>
      <w:r>
        <w:rPr>
          <w:rFonts w:ascii="宋体" w:hAnsi="Times New Roman" w:eastAsia="宋体"/>
          <w:b/>
          <w:i w:val="0"/>
          <w:color w:val="24292F"/>
          <w:sz w:val="21"/>
        </w:rPr>
        <w:t>后置条件</w:t>
      </w:r>
      <w:r>
        <w:rPr>
          <w:rFonts w:ascii="宋体" w:hAnsi="Times New Roman" w:eastAsia="宋体"/>
          <w:b w:val="0"/>
          <w:i w:val="0"/>
          <w:color w:val="24292F"/>
          <w:sz w:val="21"/>
        </w:rPr>
        <w:t>：进货信息已成功记录。</w:t>
      </w:r>
    </w:p>
    <w:bookmarkEnd w:id="306"/>
    <w:p>
      <w:pPr>
        <w:numPr>
          <w:ilvl w:val="0"/>
          <w:numId w:val="111"/>
        </w:numPr>
        <w:spacing w:beforeLines="100" w:after="50" w:line="360" w:lineRule="auto"/>
        <w:ind w:left="360"/>
        <w:jc w:val="left"/>
      </w:pPr>
      <w:bookmarkStart w:id="307" w:name="u4e2face8"/>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307"/>
    <w:p>
      <w:pPr>
        <w:numPr>
          <w:ilvl w:val="1"/>
          <w:numId w:val="112"/>
        </w:numPr>
        <w:spacing w:beforeLines="100" w:after="50" w:line="360" w:lineRule="auto"/>
        <w:ind w:left="720"/>
        <w:jc w:val="left"/>
      </w:pPr>
      <w:bookmarkStart w:id="308" w:name="u00a94f05"/>
      <w:r>
        <w:rPr>
          <w:rFonts w:ascii="宋体" w:hAnsi="Times New Roman" w:eastAsia="宋体"/>
          <w:b w:val="0"/>
          <w:i w:val="0"/>
          <w:color w:val="24292F"/>
          <w:sz w:val="21"/>
        </w:rPr>
        <w:t>管理员选择“进货管理”功能。</w:t>
      </w:r>
    </w:p>
    <w:bookmarkEnd w:id="308"/>
    <w:p>
      <w:pPr>
        <w:numPr>
          <w:ilvl w:val="1"/>
          <w:numId w:val="112"/>
        </w:numPr>
        <w:spacing w:beforeLines="100" w:after="50" w:line="360" w:lineRule="auto"/>
        <w:ind w:left="720"/>
        <w:jc w:val="left"/>
      </w:pPr>
      <w:bookmarkStart w:id="309" w:name="u75b5cecc"/>
      <w:r>
        <w:rPr>
          <w:rFonts w:ascii="宋体" w:hAnsi="Times New Roman" w:eastAsia="宋体"/>
          <w:b w:val="0"/>
          <w:i w:val="0"/>
          <w:color w:val="24292F"/>
          <w:sz w:val="21"/>
        </w:rPr>
        <w:t>输入进货商品信息和数量。</w:t>
      </w:r>
    </w:p>
    <w:bookmarkEnd w:id="309"/>
    <w:p>
      <w:pPr>
        <w:numPr>
          <w:ilvl w:val="1"/>
          <w:numId w:val="112"/>
        </w:numPr>
        <w:spacing w:beforeLines="100" w:after="50" w:line="360" w:lineRule="auto"/>
        <w:ind w:left="720"/>
        <w:jc w:val="left"/>
      </w:pPr>
      <w:bookmarkStart w:id="310" w:name="ua27e35e5"/>
      <w:r>
        <w:rPr>
          <w:rFonts w:ascii="宋体" w:hAnsi="Times New Roman" w:eastAsia="宋体"/>
          <w:b w:val="0"/>
          <w:i w:val="0"/>
          <w:color w:val="24292F"/>
          <w:sz w:val="21"/>
        </w:rPr>
        <w:t>提交进货信息。</w:t>
      </w:r>
    </w:p>
    <w:bookmarkEnd w:id="310"/>
    <w:p>
      <w:pPr>
        <w:numPr>
          <w:ilvl w:val="1"/>
          <w:numId w:val="112"/>
        </w:numPr>
        <w:spacing w:beforeLines="100" w:after="50" w:line="360" w:lineRule="auto"/>
        <w:ind w:left="720"/>
        <w:jc w:val="left"/>
      </w:pPr>
      <w:bookmarkStart w:id="311" w:name="uf120b5e8"/>
      <w:r>
        <w:rPr>
          <w:rFonts w:ascii="宋体" w:hAnsi="Times New Roman" w:eastAsia="宋体"/>
          <w:b w:val="0"/>
          <w:i w:val="0"/>
          <w:color w:val="24292F"/>
          <w:sz w:val="21"/>
        </w:rPr>
        <w:t>系统更新库存。</w:t>
      </w:r>
    </w:p>
    <w:bookmarkEnd w:id="311"/>
    <w:p>
      <w:pPr>
        <w:pStyle w:val="5"/>
        <w:spacing w:beforeLines="100" w:after="50" w:line="360" w:lineRule="auto"/>
        <w:ind w:left="0"/>
        <w:jc w:val="left"/>
      </w:pPr>
      <w:bookmarkStart w:id="312" w:name="quDCE"/>
      <w:r>
        <w:rPr>
          <w:rFonts w:ascii="宋体" w:hAnsi="Times New Roman" w:eastAsia="宋体"/>
          <w:color w:val="24292F"/>
        </w:rPr>
        <w:t>3. 销售管理</w:t>
      </w:r>
    </w:p>
    <w:bookmarkEnd w:id="312"/>
    <w:p>
      <w:pPr>
        <w:numPr>
          <w:ilvl w:val="0"/>
          <w:numId w:val="113"/>
        </w:numPr>
        <w:spacing w:beforeLines="100" w:after="50" w:line="360" w:lineRule="auto"/>
        <w:ind w:left="360"/>
        <w:jc w:val="left"/>
      </w:pPr>
      <w:bookmarkStart w:id="313" w:name="u35acec85"/>
      <w:r>
        <w:rPr>
          <w:rFonts w:ascii="宋体" w:hAnsi="Times New Roman" w:eastAsia="宋体"/>
          <w:b/>
          <w:i w:val="0"/>
          <w:color w:val="24292F"/>
          <w:sz w:val="21"/>
        </w:rPr>
        <w:t>用例名称</w:t>
      </w:r>
      <w:r>
        <w:rPr>
          <w:rFonts w:ascii="宋体" w:hAnsi="Times New Roman" w:eastAsia="宋体"/>
          <w:b w:val="0"/>
          <w:i w:val="0"/>
          <w:color w:val="24292F"/>
          <w:sz w:val="21"/>
        </w:rPr>
        <w:t>：销售管理</w:t>
      </w:r>
    </w:p>
    <w:bookmarkEnd w:id="313"/>
    <w:p>
      <w:pPr>
        <w:numPr>
          <w:ilvl w:val="0"/>
          <w:numId w:val="113"/>
        </w:numPr>
        <w:spacing w:beforeLines="100" w:after="50" w:line="360" w:lineRule="auto"/>
        <w:ind w:left="360"/>
        <w:jc w:val="left"/>
      </w:pPr>
      <w:bookmarkStart w:id="314" w:name="ua07363cb"/>
      <w:r>
        <w:rPr>
          <w:rFonts w:ascii="宋体" w:hAnsi="Times New Roman" w:eastAsia="宋体"/>
          <w:b/>
          <w:i w:val="0"/>
          <w:color w:val="24292F"/>
          <w:sz w:val="21"/>
        </w:rPr>
        <w:t>简要描述</w:t>
      </w:r>
      <w:r>
        <w:rPr>
          <w:rFonts w:ascii="宋体" w:hAnsi="Times New Roman" w:eastAsia="宋体"/>
          <w:b w:val="0"/>
          <w:i w:val="0"/>
          <w:color w:val="24292F"/>
          <w:sz w:val="21"/>
        </w:rPr>
        <w:t>：记录销售的商品和数量，显示销售记录。</w:t>
      </w:r>
    </w:p>
    <w:bookmarkEnd w:id="314"/>
    <w:p>
      <w:pPr>
        <w:numPr>
          <w:ilvl w:val="0"/>
          <w:numId w:val="113"/>
        </w:numPr>
        <w:spacing w:beforeLines="100" w:after="50" w:line="360" w:lineRule="auto"/>
        <w:ind w:left="360"/>
        <w:jc w:val="left"/>
      </w:pPr>
      <w:bookmarkStart w:id="315" w:name="u7d1ed9b6"/>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315"/>
    <w:p>
      <w:pPr>
        <w:numPr>
          <w:ilvl w:val="0"/>
          <w:numId w:val="113"/>
        </w:numPr>
        <w:spacing w:beforeLines="100" w:after="50" w:line="360" w:lineRule="auto"/>
        <w:ind w:left="360"/>
        <w:jc w:val="left"/>
      </w:pPr>
      <w:bookmarkStart w:id="316" w:name="uf9605707"/>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316"/>
    <w:p>
      <w:pPr>
        <w:numPr>
          <w:ilvl w:val="0"/>
          <w:numId w:val="113"/>
        </w:numPr>
        <w:spacing w:beforeLines="100" w:after="50" w:line="360" w:lineRule="auto"/>
        <w:ind w:left="360"/>
        <w:jc w:val="left"/>
      </w:pPr>
      <w:bookmarkStart w:id="317" w:name="uf462eca3"/>
      <w:r>
        <w:rPr>
          <w:rFonts w:ascii="宋体" w:hAnsi="Times New Roman" w:eastAsia="宋体"/>
          <w:b/>
          <w:i w:val="0"/>
          <w:color w:val="24292F"/>
          <w:sz w:val="21"/>
        </w:rPr>
        <w:t>后置条件</w:t>
      </w:r>
      <w:r>
        <w:rPr>
          <w:rFonts w:ascii="宋体" w:hAnsi="Times New Roman" w:eastAsia="宋体"/>
          <w:b w:val="0"/>
          <w:i w:val="0"/>
          <w:color w:val="24292F"/>
          <w:sz w:val="21"/>
        </w:rPr>
        <w:t>：销售记录已成功更新。</w:t>
      </w:r>
    </w:p>
    <w:bookmarkEnd w:id="317"/>
    <w:p>
      <w:pPr>
        <w:numPr>
          <w:ilvl w:val="0"/>
          <w:numId w:val="113"/>
        </w:numPr>
        <w:spacing w:beforeLines="100" w:after="50" w:line="360" w:lineRule="auto"/>
        <w:ind w:left="360"/>
        <w:jc w:val="left"/>
      </w:pPr>
      <w:bookmarkStart w:id="318" w:name="u842e6c14"/>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318"/>
    <w:p>
      <w:pPr>
        <w:numPr>
          <w:ilvl w:val="1"/>
          <w:numId w:val="114"/>
        </w:numPr>
        <w:spacing w:beforeLines="100" w:after="50" w:line="360" w:lineRule="auto"/>
        <w:ind w:left="720"/>
        <w:jc w:val="left"/>
      </w:pPr>
      <w:bookmarkStart w:id="319" w:name="u40048426"/>
      <w:r>
        <w:rPr>
          <w:rFonts w:ascii="宋体" w:hAnsi="Times New Roman" w:eastAsia="宋体"/>
          <w:b w:val="0"/>
          <w:i w:val="0"/>
          <w:color w:val="24292F"/>
          <w:sz w:val="21"/>
        </w:rPr>
        <w:t>管理员选择“销售管理”功能。</w:t>
      </w:r>
    </w:p>
    <w:bookmarkEnd w:id="319"/>
    <w:p>
      <w:pPr>
        <w:numPr>
          <w:ilvl w:val="1"/>
          <w:numId w:val="114"/>
        </w:numPr>
        <w:spacing w:beforeLines="100" w:after="50" w:line="360" w:lineRule="auto"/>
        <w:ind w:left="720"/>
        <w:jc w:val="left"/>
      </w:pPr>
      <w:bookmarkStart w:id="320" w:name="ua7bd2f9a"/>
      <w:r>
        <w:rPr>
          <w:rFonts w:ascii="宋体" w:hAnsi="Times New Roman" w:eastAsia="宋体"/>
          <w:b w:val="0"/>
          <w:i w:val="0"/>
          <w:color w:val="24292F"/>
          <w:sz w:val="21"/>
        </w:rPr>
        <w:t>输入销售商品信息和数量。</w:t>
      </w:r>
    </w:p>
    <w:bookmarkEnd w:id="320"/>
    <w:p>
      <w:pPr>
        <w:numPr>
          <w:ilvl w:val="1"/>
          <w:numId w:val="114"/>
        </w:numPr>
        <w:spacing w:beforeLines="100" w:after="50" w:line="360" w:lineRule="auto"/>
        <w:ind w:left="720"/>
        <w:jc w:val="left"/>
      </w:pPr>
      <w:bookmarkStart w:id="321" w:name="u37b82def"/>
      <w:r>
        <w:rPr>
          <w:rFonts w:ascii="宋体" w:hAnsi="Times New Roman" w:eastAsia="宋体"/>
          <w:b w:val="0"/>
          <w:i w:val="0"/>
          <w:color w:val="24292F"/>
          <w:sz w:val="21"/>
        </w:rPr>
        <w:t>提交销售信息。</w:t>
      </w:r>
    </w:p>
    <w:bookmarkEnd w:id="321"/>
    <w:p>
      <w:pPr>
        <w:numPr>
          <w:ilvl w:val="1"/>
          <w:numId w:val="114"/>
        </w:numPr>
        <w:spacing w:beforeLines="100" w:after="50" w:line="360" w:lineRule="auto"/>
        <w:ind w:left="720"/>
        <w:jc w:val="left"/>
      </w:pPr>
      <w:bookmarkStart w:id="322" w:name="ub9480a23"/>
      <w:r>
        <w:rPr>
          <w:rFonts w:ascii="宋体" w:hAnsi="Times New Roman" w:eastAsia="宋体"/>
          <w:b w:val="0"/>
          <w:i w:val="0"/>
          <w:color w:val="24292F"/>
          <w:sz w:val="21"/>
        </w:rPr>
        <w:t>系统更新销售记录。</w:t>
      </w:r>
    </w:p>
    <w:bookmarkEnd w:id="322"/>
    <w:p>
      <w:pPr>
        <w:pStyle w:val="5"/>
        <w:spacing w:beforeLines="100" w:after="50" w:line="360" w:lineRule="auto"/>
        <w:ind w:left="0"/>
        <w:jc w:val="left"/>
      </w:pPr>
      <w:bookmarkStart w:id="323" w:name="o0CkH"/>
      <w:r>
        <w:rPr>
          <w:rFonts w:ascii="宋体" w:hAnsi="Times New Roman" w:eastAsia="宋体"/>
          <w:color w:val="24292F"/>
        </w:rPr>
        <w:t>4. 库存管理</w:t>
      </w:r>
    </w:p>
    <w:bookmarkEnd w:id="323"/>
    <w:p>
      <w:pPr>
        <w:numPr>
          <w:ilvl w:val="0"/>
          <w:numId w:val="115"/>
        </w:numPr>
        <w:spacing w:beforeLines="100" w:after="50" w:line="360" w:lineRule="auto"/>
        <w:ind w:left="360"/>
        <w:jc w:val="left"/>
      </w:pPr>
      <w:bookmarkStart w:id="324" w:name="u302b7ed1"/>
      <w:r>
        <w:rPr>
          <w:rFonts w:ascii="宋体" w:hAnsi="Times New Roman" w:eastAsia="宋体"/>
          <w:b/>
          <w:i w:val="0"/>
          <w:color w:val="24292F"/>
          <w:sz w:val="21"/>
        </w:rPr>
        <w:t>用例名称</w:t>
      </w:r>
      <w:r>
        <w:rPr>
          <w:rFonts w:ascii="宋体" w:hAnsi="Times New Roman" w:eastAsia="宋体"/>
          <w:b w:val="0"/>
          <w:i w:val="0"/>
          <w:color w:val="24292F"/>
          <w:sz w:val="21"/>
        </w:rPr>
        <w:t>：库存管理</w:t>
      </w:r>
    </w:p>
    <w:bookmarkEnd w:id="324"/>
    <w:p>
      <w:pPr>
        <w:numPr>
          <w:ilvl w:val="0"/>
          <w:numId w:val="115"/>
        </w:numPr>
        <w:spacing w:beforeLines="100" w:after="50" w:line="360" w:lineRule="auto"/>
        <w:ind w:left="360"/>
        <w:jc w:val="left"/>
      </w:pPr>
      <w:bookmarkStart w:id="325" w:name="u516b9504"/>
      <w:r>
        <w:rPr>
          <w:rFonts w:ascii="宋体" w:hAnsi="Times New Roman" w:eastAsia="宋体"/>
          <w:b/>
          <w:i w:val="0"/>
          <w:color w:val="24292F"/>
          <w:sz w:val="21"/>
        </w:rPr>
        <w:t>简要描述</w:t>
      </w:r>
      <w:r>
        <w:rPr>
          <w:rFonts w:ascii="宋体" w:hAnsi="Times New Roman" w:eastAsia="宋体"/>
          <w:b w:val="0"/>
          <w:i w:val="0"/>
          <w:color w:val="24292F"/>
          <w:sz w:val="21"/>
        </w:rPr>
        <w:t>：实时监控商品库存数量。</w:t>
      </w:r>
    </w:p>
    <w:bookmarkEnd w:id="325"/>
    <w:p>
      <w:pPr>
        <w:numPr>
          <w:ilvl w:val="0"/>
          <w:numId w:val="115"/>
        </w:numPr>
        <w:spacing w:beforeLines="100" w:after="50" w:line="360" w:lineRule="auto"/>
        <w:ind w:left="360"/>
        <w:jc w:val="left"/>
      </w:pPr>
      <w:bookmarkStart w:id="326" w:name="u70429d9a"/>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326"/>
    <w:p>
      <w:pPr>
        <w:numPr>
          <w:ilvl w:val="0"/>
          <w:numId w:val="115"/>
        </w:numPr>
        <w:spacing w:beforeLines="100" w:after="50" w:line="360" w:lineRule="auto"/>
        <w:ind w:left="360"/>
        <w:jc w:val="left"/>
      </w:pPr>
      <w:bookmarkStart w:id="327" w:name="u01c8161c"/>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327"/>
    <w:p>
      <w:pPr>
        <w:numPr>
          <w:ilvl w:val="0"/>
          <w:numId w:val="115"/>
        </w:numPr>
        <w:spacing w:beforeLines="100" w:after="50" w:line="360" w:lineRule="auto"/>
        <w:ind w:left="360"/>
        <w:jc w:val="left"/>
      </w:pPr>
      <w:bookmarkStart w:id="328" w:name="u20ba4747"/>
      <w:r>
        <w:rPr>
          <w:rFonts w:ascii="宋体" w:hAnsi="Times New Roman" w:eastAsia="宋体"/>
          <w:b/>
          <w:i w:val="0"/>
          <w:color w:val="24292F"/>
          <w:sz w:val="21"/>
        </w:rPr>
        <w:t>后置条件</w:t>
      </w:r>
      <w:r>
        <w:rPr>
          <w:rFonts w:ascii="宋体" w:hAnsi="Times New Roman" w:eastAsia="宋体"/>
          <w:b w:val="0"/>
          <w:i w:val="0"/>
          <w:color w:val="24292F"/>
          <w:sz w:val="21"/>
        </w:rPr>
        <w:t>：库存信息已更新。</w:t>
      </w:r>
    </w:p>
    <w:bookmarkEnd w:id="328"/>
    <w:p>
      <w:pPr>
        <w:numPr>
          <w:ilvl w:val="0"/>
          <w:numId w:val="115"/>
        </w:numPr>
        <w:spacing w:beforeLines="100" w:after="50" w:line="360" w:lineRule="auto"/>
        <w:ind w:left="360"/>
        <w:jc w:val="left"/>
      </w:pPr>
      <w:bookmarkStart w:id="329" w:name="uef701f4a"/>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329"/>
    <w:p>
      <w:pPr>
        <w:numPr>
          <w:ilvl w:val="1"/>
          <w:numId w:val="116"/>
        </w:numPr>
        <w:spacing w:beforeLines="100" w:after="50" w:line="360" w:lineRule="auto"/>
        <w:ind w:left="720"/>
        <w:jc w:val="left"/>
      </w:pPr>
      <w:bookmarkStart w:id="330" w:name="u8d10abfb"/>
      <w:r>
        <w:rPr>
          <w:rFonts w:ascii="宋体" w:hAnsi="Times New Roman" w:eastAsia="宋体"/>
          <w:b w:val="0"/>
          <w:i w:val="0"/>
          <w:color w:val="24292F"/>
          <w:sz w:val="21"/>
        </w:rPr>
        <w:t>管理员选择“库存管理”功能。</w:t>
      </w:r>
    </w:p>
    <w:bookmarkEnd w:id="330"/>
    <w:p>
      <w:pPr>
        <w:numPr>
          <w:ilvl w:val="1"/>
          <w:numId w:val="116"/>
        </w:numPr>
        <w:spacing w:beforeLines="100" w:after="50" w:line="360" w:lineRule="auto"/>
        <w:ind w:left="720"/>
        <w:jc w:val="left"/>
      </w:pPr>
      <w:bookmarkStart w:id="331" w:name="u71de1450"/>
      <w:r>
        <w:rPr>
          <w:rFonts w:ascii="宋体" w:hAnsi="Times New Roman" w:eastAsia="宋体"/>
          <w:b w:val="0"/>
          <w:i w:val="0"/>
          <w:color w:val="24292F"/>
          <w:sz w:val="21"/>
        </w:rPr>
        <w:t>系统显示当前库存状态。</w:t>
      </w:r>
    </w:p>
    <w:bookmarkEnd w:id="331"/>
    <w:p>
      <w:pPr>
        <w:numPr>
          <w:ilvl w:val="1"/>
          <w:numId w:val="116"/>
        </w:numPr>
        <w:spacing w:beforeLines="100" w:after="50" w:line="360" w:lineRule="auto"/>
        <w:ind w:left="720"/>
        <w:jc w:val="left"/>
      </w:pPr>
      <w:bookmarkStart w:id="332" w:name="ub2f6043f"/>
      <w:r>
        <w:rPr>
          <w:rFonts w:ascii="宋体" w:hAnsi="Times New Roman" w:eastAsia="宋体"/>
          <w:b w:val="0"/>
          <w:i w:val="0"/>
          <w:color w:val="24292F"/>
          <w:sz w:val="21"/>
        </w:rPr>
        <w:t>管理员可以调整库存数量。</w:t>
      </w:r>
    </w:p>
    <w:bookmarkEnd w:id="332"/>
    <w:p>
      <w:pPr>
        <w:numPr>
          <w:ilvl w:val="1"/>
          <w:numId w:val="116"/>
        </w:numPr>
        <w:spacing w:beforeLines="100" w:after="50" w:line="360" w:lineRule="auto"/>
        <w:ind w:left="720"/>
        <w:jc w:val="left"/>
      </w:pPr>
      <w:bookmarkStart w:id="333" w:name="u1de271a3"/>
      <w:r>
        <w:rPr>
          <w:rFonts w:ascii="宋体" w:hAnsi="Times New Roman" w:eastAsia="宋体"/>
          <w:b w:val="0"/>
          <w:i w:val="0"/>
          <w:color w:val="24292F"/>
          <w:sz w:val="21"/>
        </w:rPr>
        <w:t>提交调整信息。</w:t>
      </w:r>
    </w:p>
    <w:bookmarkEnd w:id="333"/>
    <w:p>
      <w:pPr>
        <w:pStyle w:val="5"/>
        <w:spacing w:beforeLines="100" w:after="50" w:line="360" w:lineRule="auto"/>
        <w:ind w:left="0"/>
        <w:jc w:val="left"/>
      </w:pPr>
      <w:bookmarkStart w:id="334" w:name="Eywf3"/>
      <w:r>
        <w:rPr>
          <w:rFonts w:ascii="宋体" w:hAnsi="Times New Roman" w:eastAsia="宋体"/>
          <w:color w:val="24292F"/>
        </w:rPr>
        <w:t>5. 统计分析</w:t>
      </w:r>
    </w:p>
    <w:bookmarkEnd w:id="334"/>
    <w:p>
      <w:pPr>
        <w:numPr>
          <w:ilvl w:val="0"/>
          <w:numId w:val="117"/>
        </w:numPr>
        <w:spacing w:beforeLines="100" w:after="50" w:line="360" w:lineRule="auto"/>
        <w:ind w:left="360"/>
        <w:jc w:val="left"/>
      </w:pPr>
      <w:bookmarkStart w:id="335" w:name="ua9681a20"/>
      <w:r>
        <w:rPr>
          <w:rFonts w:ascii="宋体" w:hAnsi="Times New Roman" w:eastAsia="宋体"/>
          <w:b/>
          <w:i w:val="0"/>
          <w:color w:val="24292F"/>
          <w:sz w:val="21"/>
        </w:rPr>
        <w:t>用例名称</w:t>
      </w:r>
      <w:r>
        <w:rPr>
          <w:rFonts w:ascii="宋体" w:hAnsi="Times New Roman" w:eastAsia="宋体"/>
          <w:b w:val="0"/>
          <w:i w:val="0"/>
          <w:color w:val="24292F"/>
          <w:sz w:val="21"/>
        </w:rPr>
        <w:t>：统计分析</w:t>
      </w:r>
    </w:p>
    <w:bookmarkEnd w:id="335"/>
    <w:p>
      <w:pPr>
        <w:numPr>
          <w:ilvl w:val="0"/>
          <w:numId w:val="117"/>
        </w:numPr>
        <w:spacing w:beforeLines="100" w:after="50" w:line="360" w:lineRule="auto"/>
        <w:ind w:left="360"/>
        <w:jc w:val="left"/>
      </w:pPr>
      <w:bookmarkStart w:id="336" w:name="uf0629216"/>
      <w:r>
        <w:rPr>
          <w:rFonts w:ascii="宋体" w:hAnsi="Times New Roman" w:eastAsia="宋体"/>
          <w:b/>
          <w:i w:val="0"/>
          <w:color w:val="24292F"/>
          <w:sz w:val="21"/>
        </w:rPr>
        <w:t>简要描述</w:t>
      </w:r>
      <w:r>
        <w:rPr>
          <w:rFonts w:ascii="宋体" w:hAnsi="Times New Roman" w:eastAsia="宋体"/>
          <w:b w:val="0"/>
          <w:i w:val="0"/>
          <w:color w:val="24292F"/>
          <w:sz w:val="21"/>
        </w:rPr>
        <w:t>：提供各种统计分析报告。</w:t>
      </w:r>
    </w:p>
    <w:bookmarkEnd w:id="336"/>
    <w:p>
      <w:pPr>
        <w:numPr>
          <w:ilvl w:val="0"/>
          <w:numId w:val="117"/>
        </w:numPr>
        <w:spacing w:beforeLines="100" w:after="50" w:line="360" w:lineRule="auto"/>
        <w:ind w:left="360"/>
        <w:jc w:val="left"/>
      </w:pPr>
      <w:bookmarkStart w:id="337" w:name="u7220c2db"/>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337"/>
    <w:p>
      <w:pPr>
        <w:numPr>
          <w:ilvl w:val="0"/>
          <w:numId w:val="117"/>
        </w:numPr>
        <w:spacing w:beforeLines="100" w:after="50" w:line="360" w:lineRule="auto"/>
        <w:ind w:left="360"/>
        <w:jc w:val="left"/>
      </w:pPr>
      <w:bookmarkStart w:id="338" w:name="u274dea6d"/>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338"/>
    <w:p>
      <w:pPr>
        <w:numPr>
          <w:ilvl w:val="0"/>
          <w:numId w:val="117"/>
        </w:numPr>
        <w:spacing w:beforeLines="100" w:after="50" w:line="360" w:lineRule="auto"/>
        <w:ind w:left="360"/>
        <w:jc w:val="left"/>
      </w:pPr>
      <w:bookmarkStart w:id="339" w:name="uae82ead4"/>
      <w:r>
        <w:rPr>
          <w:rFonts w:ascii="宋体" w:hAnsi="Times New Roman" w:eastAsia="宋体"/>
          <w:b/>
          <w:i w:val="0"/>
          <w:color w:val="24292F"/>
          <w:sz w:val="21"/>
        </w:rPr>
        <w:t>后置条件</w:t>
      </w:r>
      <w:r>
        <w:rPr>
          <w:rFonts w:ascii="宋体" w:hAnsi="Times New Roman" w:eastAsia="宋体"/>
          <w:b w:val="0"/>
          <w:i w:val="0"/>
          <w:color w:val="24292F"/>
          <w:sz w:val="21"/>
        </w:rPr>
        <w:t>：统计报告生成成功。</w:t>
      </w:r>
    </w:p>
    <w:bookmarkEnd w:id="339"/>
    <w:p>
      <w:pPr>
        <w:numPr>
          <w:ilvl w:val="0"/>
          <w:numId w:val="117"/>
        </w:numPr>
        <w:spacing w:beforeLines="100" w:after="50" w:line="360" w:lineRule="auto"/>
        <w:ind w:left="360"/>
        <w:jc w:val="left"/>
      </w:pPr>
      <w:bookmarkStart w:id="340" w:name="ucd08c5d1"/>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340"/>
    <w:p>
      <w:pPr>
        <w:numPr>
          <w:ilvl w:val="1"/>
          <w:numId w:val="118"/>
        </w:numPr>
        <w:spacing w:beforeLines="100" w:after="50" w:line="360" w:lineRule="auto"/>
        <w:ind w:left="720"/>
        <w:jc w:val="left"/>
      </w:pPr>
      <w:bookmarkStart w:id="341" w:name="u1a8ea724"/>
      <w:r>
        <w:rPr>
          <w:rFonts w:ascii="宋体" w:hAnsi="Times New Roman" w:eastAsia="宋体"/>
          <w:b w:val="0"/>
          <w:i w:val="0"/>
          <w:color w:val="24292F"/>
          <w:sz w:val="21"/>
        </w:rPr>
        <w:t>管理员选择“统计分析”功能。</w:t>
      </w:r>
    </w:p>
    <w:bookmarkEnd w:id="341"/>
    <w:p>
      <w:pPr>
        <w:numPr>
          <w:ilvl w:val="1"/>
          <w:numId w:val="118"/>
        </w:numPr>
        <w:spacing w:beforeLines="100" w:after="50" w:line="360" w:lineRule="auto"/>
        <w:ind w:left="720"/>
        <w:jc w:val="left"/>
      </w:pPr>
      <w:bookmarkStart w:id="342" w:name="u51f85436"/>
      <w:r>
        <w:rPr>
          <w:rFonts w:ascii="宋体" w:hAnsi="Times New Roman" w:eastAsia="宋体"/>
          <w:b w:val="0"/>
          <w:i w:val="0"/>
          <w:color w:val="24292F"/>
          <w:sz w:val="21"/>
        </w:rPr>
        <w:t>选择分析类型（销售、库存、进货）。</w:t>
      </w:r>
    </w:p>
    <w:bookmarkEnd w:id="342"/>
    <w:p>
      <w:pPr>
        <w:numPr>
          <w:ilvl w:val="1"/>
          <w:numId w:val="118"/>
        </w:numPr>
        <w:spacing w:beforeLines="100" w:after="50" w:line="360" w:lineRule="auto"/>
        <w:ind w:left="720"/>
        <w:jc w:val="left"/>
      </w:pPr>
      <w:bookmarkStart w:id="343" w:name="u5216acee"/>
      <w:r>
        <w:rPr>
          <w:rFonts w:ascii="宋体" w:hAnsi="Times New Roman" w:eastAsia="宋体"/>
          <w:b w:val="0"/>
          <w:i w:val="0"/>
          <w:color w:val="24292F"/>
          <w:sz w:val="21"/>
        </w:rPr>
        <w:t>系统生成相应的统计报告。</w:t>
      </w:r>
    </w:p>
    <w:bookmarkEnd w:id="343"/>
    <w:p>
      <w:pPr>
        <w:pStyle w:val="5"/>
        <w:spacing w:beforeLines="100" w:after="50" w:line="360" w:lineRule="auto"/>
        <w:ind w:left="0"/>
        <w:jc w:val="left"/>
      </w:pPr>
      <w:bookmarkStart w:id="344" w:name="Ecgyw"/>
      <w:r>
        <w:rPr>
          <w:rFonts w:ascii="宋体" w:hAnsi="Times New Roman" w:eastAsia="宋体"/>
          <w:color w:val="24292F"/>
        </w:rPr>
        <w:t>6. 提醒功能</w:t>
      </w:r>
    </w:p>
    <w:bookmarkEnd w:id="344"/>
    <w:p>
      <w:pPr>
        <w:numPr>
          <w:ilvl w:val="0"/>
          <w:numId w:val="119"/>
        </w:numPr>
        <w:spacing w:beforeLines="100" w:after="50" w:line="360" w:lineRule="auto"/>
        <w:ind w:left="360"/>
        <w:jc w:val="left"/>
      </w:pPr>
      <w:bookmarkStart w:id="345" w:name="u2ca9abe0"/>
      <w:r>
        <w:rPr>
          <w:rFonts w:ascii="宋体" w:hAnsi="Times New Roman" w:eastAsia="宋体"/>
          <w:b/>
          <w:i w:val="0"/>
          <w:color w:val="24292F"/>
          <w:sz w:val="21"/>
        </w:rPr>
        <w:t>用例名称</w:t>
      </w:r>
      <w:r>
        <w:rPr>
          <w:rFonts w:ascii="宋体" w:hAnsi="Times New Roman" w:eastAsia="宋体"/>
          <w:b w:val="0"/>
          <w:i w:val="0"/>
          <w:color w:val="24292F"/>
          <w:sz w:val="21"/>
        </w:rPr>
        <w:t>：提醒功能</w:t>
      </w:r>
    </w:p>
    <w:bookmarkEnd w:id="345"/>
    <w:p>
      <w:pPr>
        <w:numPr>
          <w:ilvl w:val="0"/>
          <w:numId w:val="119"/>
        </w:numPr>
        <w:spacing w:beforeLines="100" w:after="50" w:line="360" w:lineRule="auto"/>
        <w:ind w:left="360"/>
        <w:jc w:val="left"/>
      </w:pPr>
      <w:bookmarkStart w:id="346" w:name="uab44766d"/>
      <w:r>
        <w:rPr>
          <w:rFonts w:ascii="宋体" w:hAnsi="Times New Roman" w:eastAsia="宋体"/>
          <w:b/>
          <w:i w:val="0"/>
          <w:color w:val="24292F"/>
          <w:sz w:val="21"/>
        </w:rPr>
        <w:t>简要描述</w:t>
      </w:r>
      <w:r>
        <w:rPr>
          <w:rFonts w:ascii="宋体" w:hAnsi="Times New Roman" w:eastAsia="宋体"/>
          <w:b w:val="0"/>
          <w:i w:val="0"/>
          <w:color w:val="24292F"/>
          <w:sz w:val="21"/>
        </w:rPr>
        <w:t>：设置和管理提醒事项。</w:t>
      </w:r>
    </w:p>
    <w:bookmarkEnd w:id="346"/>
    <w:p>
      <w:pPr>
        <w:numPr>
          <w:ilvl w:val="0"/>
          <w:numId w:val="119"/>
        </w:numPr>
        <w:spacing w:beforeLines="100" w:after="50" w:line="360" w:lineRule="auto"/>
        <w:ind w:left="360"/>
        <w:jc w:val="left"/>
      </w:pPr>
      <w:bookmarkStart w:id="347" w:name="u9f310f9f"/>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347"/>
    <w:p>
      <w:pPr>
        <w:numPr>
          <w:ilvl w:val="0"/>
          <w:numId w:val="119"/>
        </w:numPr>
        <w:spacing w:beforeLines="100" w:after="50" w:line="360" w:lineRule="auto"/>
        <w:ind w:left="360"/>
        <w:jc w:val="left"/>
      </w:pPr>
      <w:bookmarkStart w:id="348" w:name="u9aa04576"/>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348"/>
    <w:p>
      <w:pPr>
        <w:numPr>
          <w:ilvl w:val="0"/>
          <w:numId w:val="119"/>
        </w:numPr>
        <w:spacing w:beforeLines="100" w:after="50" w:line="360" w:lineRule="auto"/>
        <w:ind w:left="360"/>
        <w:jc w:val="left"/>
      </w:pPr>
      <w:bookmarkStart w:id="349" w:name="ueaedace3"/>
      <w:r>
        <w:rPr>
          <w:rFonts w:ascii="宋体" w:hAnsi="Times New Roman" w:eastAsia="宋体"/>
          <w:b/>
          <w:i w:val="0"/>
          <w:color w:val="24292F"/>
          <w:sz w:val="21"/>
        </w:rPr>
        <w:t>后置条件</w:t>
      </w:r>
      <w:r>
        <w:rPr>
          <w:rFonts w:ascii="宋体" w:hAnsi="Times New Roman" w:eastAsia="宋体"/>
          <w:b w:val="0"/>
          <w:i w:val="0"/>
          <w:color w:val="24292F"/>
          <w:sz w:val="21"/>
        </w:rPr>
        <w:t>：提醒设置成功。</w:t>
      </w:r>
    </w:p>
    <w:bookmarkEnd w:id="349"/>
    <w:p>
      <w:pPr>
        <w:numPr>
          <w:ilvl w:val="0"/>
          <w:numId w:val="119"/>
        </w:numPr>
        <w:spacing w:beforeLines="100" w:after="50" w:line="360" w:lineRule="auto"/>
        <w:ind w:left="360"/>
        <w:jc w:val="left"/>
      </w:pPr>
      <w:bookmarkStart w:id="350" w:name="u97effb87"/>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350"/>
    <w:p>
      <w:pPr>
        <w:numPr>
          <w:ilvl w:val="1"/>
          <w:numId w:val="120"/>
        </w:numPr>
        <w:spacing w:beforeLines="100" w:after="50" w:line="360" w:lineRule="auto"/>
        <w:ind w:left="720"/>
        <w:jc w:val="left"/>
      </w:pPr>
      <w:bookmarkStart w:id="351" w:name="u1d6bf381"/>
      <w:r>
        <w:rPr>
          <w:rFonts w:ascii="宋体" w:hAnsi="Times New Roman" w:eastAsia="宋体"/>
          <w:b w:val="0"/>
          <w:i w:val="0"/>
          <w:color w:val="24292F"/>
          <w:sz w:val="21"/>
        </w:rPr>
        <w:t>管理员选择“提醒功能”。</w:t>
      </w:r>
    </w:p>
    <w:bookmarkEnd w:id="351"/>
    <w:p>
      <w:pPr>
        <w:numPr>
          <w:ilvl w:val="1"/>
          <w:numId w:val="120"/>
        </w:numPr>
        <w:spacing w:beforeLines="100" w:after="50" w:line="360" w:lineRule="auto"/>
        <w:ind w:left="720"/>
        <w:jc w:val="left"/>
      </w:pPr>
      <w:bookmarkStart w:id="352" w:name="u86d925e3"/>
      <w:r>
        <w:rPr>
          <w:rFonts w:ascii="宋体" w:hAnsi="Times New Roman" w:eastAsia="宋体"/>
          <w:b w:val="0"/>
          <w:i w:val="0"/>
          <w:color w:val="24292F"/>
          <w:sz w:val="21"/>
        </w:rPr>
        <w:t>输入提醒内容（如库存低、进货计划）。</w:t>
      </w:r>
    </w:p>
    <w:bookmarkEnd w:id="352"/>
    <w:p>
      <w:pPr>
        <w:numPr>
          <w:ilvl w:val="1"/>
          <w:numId w:val="120"/>
        </w:numPr>
        <w:spacing w:beforeLines="100" w:after="50" w:line="360" w:lineRule="auto"/>
        <w:ind w:left="720"/>
        <w:jc w:val="left"/>
      </w:pPr>
      <w:bookmarkStart w:id="353" w:name="ucadfd40d"/>
      <w:r>
        <w:rPr>
          <w:rFonts w:ascii="宋体" w:hAnsi="Times New Roman" w:eastAsia="宋体"/>
          <w:b w:val="0"/>
          <w:i w:val="0"/>
          <w:color w:val="24292F"/>
          <w:sz w:val="21"/>
        </w:rPr>
        <w:t>提交提醒设置。</w:t>
      </w:r>
    </w:p>
    <w:bookmarkEnd w:id="353"/>
    <w:p>
      <w:pPr>
        <w:numPr>
          <w:ilvl w:val="1"/>
          <w:numId w:val="120"/>
        </w:numPr>
        <w:spacing w:beforeLines="100" w:after="50" w:line="360" w:lineRule="auto"/>
        <w:ind w:left="720"/>
        <w:jc w:val="left"/>
      </w:pPr>
      <w:bookmarkStart w:id="354" w:name="ua14cfcf4"/>
      <w:r>
        <w:rPr>
          <w:rFonts w:ascii="宋体" w:hAnsi="Times New Roman" w:eastAsia="宋体"/>
          <w:b w:val="0"/>
          <w:i w:val="0"/>
          <w:color w:val="24292F"/>
          <w:sz w:val="21"/>
        </w:rPr>
        <w:t>系统确认提醒设置成功。</w:t>
      </w:r>
    </w:p>
    <w:bookmarkEnd w:id="354"/>
    <w:p>
      <w:pPr>
        <w:pStyle w:val="5"/>
        <w:spacing w:beforeLines="100" w:after="50" w:line="360" w:lineRule="auto"/>
        <w:ind w:left="0"/>
        <w:jc w:val="left"/>
      </w:pPr>
      <w:bookmarkStart w:id="355" w:name="MGqK6"/>
      <w:r>
        <w:rPr>
          <w:rFonts w:ascii="宋体" w:hAnsi="Times New Roman" w:eastAsia="宋体"/>
          <w:color w:val="24292F"/>
        </w:rPr>
        <w:t>7. 会员管理</w:t>
      </w:r>
    </w:p>
    <w:bookmarkEnd w:id="355"/>
    <w:p>
      <w:pPr>
        <w:numPr>
          <w:ilvl w:val="0"/>
          <w:numId w:val="121"/>
        </w:numPr>
        <w:spacing w:beforeLines="100" w:after="50" w:line="360" w:lineRule="auto"/>
        <w:ind w:left="360"/>
        <w:jc w:val="left"/>
      </w:pPr>
      <w:bookmarkStart w:id="356" w:name="ufc362292"/>
      <w:r>
        <w:rPr>
          <w:rFonts w:ascii="宋体" w:hAnsi="Times New Roman" w:eastAsia="宋体"/>
          <w:b/>
          <w:i w:val="0"/>
          <w:color w:val="24292F"/>
          <w:sz w:val="21"/>
        </w:rPr>
        <w:t>用例名称</w:t>
      </w:r>
      <w:r>
        <w:rPr>
          <w:rFonts w:ascii="宋体" w:hAnsi="Times New Roman" w:eastAsia="宋体"/>
          <w:b w:val="0"/>
          <w:i w:val="0"/>
          <w:color w:val="24292F"/>
          <w:sz w:val="21"/>
        </w:rPr>
        <w:t>：会员管理</w:t>
      </w:r>
    </w:p>
    <w:bookmarkEnd w:id="356"/>
    <w:p>
      <w:pPr>
        <w:numPr>
          <w:ilvl w:val="0"/>
          <w:numId w:val="121"/>
        </w:numPr>
        <w:spacing w:beforeLines="100" w:after="50" w:line="360" w:lineRule="auto"/>
        <w:ind w:left="360"/>
        <w:jc w:val="left"/>
      </w:pPr>
      <w:bookmarkStart w:id="357" w:name="u5c2aa022"/>
      <w:r>
        <w:rPr>
          <w:rFonts w:ascii="宋体" w:hAnsi="Times New Roman" w:eastAsia="宋体"/>
          <w:b/>
          <w:i w:val="0"/>
          <w:color w:val="24292F"/>
          <w:sz w:val="21"/>
        </w:rPr>
        <w:t>简要描述</w:t>
      </w:r>
      <w:r>
        <w:rPr>
          <w:rFonts w:ascii="宋体" w:hAnsi="Times New Roman" w:eastAsia="宋体"/>
          <w:b w:val="0"/>
          <w:i w:val="0"/>
          <w:color w:val="24292F"/>
          <w:sz w:val="21"/>
        </w:rPr>
        <w:t>：记录和管理会员信息。</w:t>
      </w:r>
    </w:p>
    <w:bookmarkEnd w:id="357"/>
    <w:p>
      <w:pPr>
        <w:numPr>
          <w:ilvl w:val="0"/>
          <w:numId w:val="121"/>
        </w:numPr>
        <w:spacing w:beforeLines="100" w:after="50" w:line="360" w:lineRule="auto"/>
        <w:ind w:left="360"/>
        <w:jc w:val="left"/>
      </w:pPr>
      <w:bookmarkStart w:id="358" w:name="ube8e1511"/>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358"/>
    <w:p>
      <w:pPr>
        <w:numPr>
          <w:ilvl w:val="0"/>
          <w:numId w:val="121"/>
        </w:numPr>
        <w:spacing w:beforeLines="100" w:after="50" w:line="360" w:lineRule="auto"/>
        <w:ind w:left="360"/>
        <w:jc w:val="left"/>
      </w:pPr>
      <w:bookmarkStart w:id="359" w:name="uf72bf3bb"/>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359"/>
    <w:p>
      <w:pPr>
        <w:numPr>
          <w:ilvl w:val="0"/>
          <w:numId w:val="121"/>
        </w:numPr>
        <w:spacing w:beforeLines="100" w:after="50" w:line="360" w:lineRule="auto"/>
        <w:ind w:left="360"/>
        <w:jc w:val="left"/>
      </w:pPr>
      <w:bookmarkStart w:id="360" w:name="u6d0fde80"/>
      <w:r>
        <w:rPr>
          <w:rFonts w:ascii="宋体" w:hAnsi="Times New Roman" w:eastAsia="宋体"/>
          <w:b/>
          <w:i w:val="0"/>
          <w:color w:val="24292F"/>
          <w:sz w:val="21"/>
        </w:rPr>
        <w:t>后置条件</w:t>
      </w:r>
      <w:r>
        <w:rPr>
          <w:rFonts w:ascii="宋体" w:hAnsi="Times New Roman" w:eastAsia="宋体"/>
          <w:b w:val="0"/>
          <w:i w:val="0"/>
          <w:color w:val="24292F"/>
          <w:sz w:val="21"/>
        </w:rPr>
        <w:t>：会员信息已成功记录。</w:t>
      </w:r>
    </w:p>
    <w:bookmarkEnd w:id="360"/>
    <w:p>
      <w:pPr>
        <w:numPr>
          <w:ilvl w:val="0"/>
          <w:numId w:val="121"/>
        </w:numPr>
        <w:spacing w:beforeLines="100" w:after="50" w:line="360" w:lineRule="auto"/>
        <w:ind w:left="360"/>
        <w:jc w:val="left"/>
      </w:pPr>
      <w:bookmarkStart w:id="361" w:name="u03cc2033"/>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361"/>
    <w:p>
      <w:pPr>
        <w:numPr>
          <w:ilvl w:val="1"/>
          <w:numId w:val="122"/>
        </w:numPr>
        <w:spacing w:beforeLines="100" w:after="50" w:line="360" w:lineRule="auto"/>
        <w:ind w:left="720"/>
        <w:jc w:val="left"/>
      </w:pPr>
      <w:bookmarkStart w:id="362" w:name="u61d362f6"/>
      <w:r>
        <w:rPr>
          <w:rFonts w:ascii="宋体" w:hAnsi="Times New Roman" w:eastAsia="宋体"/>
          <w:b w:val="0"/>
          <w:i w:val="0"/>
          <w:color w:val="24292F"/>
          <w:sz w:val="21"/>
        </w:rPr>
        <w:t>管理员选择“会员管理”功能。</w:t>
      </w:r>
    </w:p>
    <w:bookmarkEnd w:id="362"/>
    <w:p>
      <w:pPr>
        <w:numPr>
          <w:ilvl w:val="1"/>
          <w:numId w:val="122"/>
        </w:numPr>
        <w:spacing w:beforeLines="100" w:after="50" w:line="360" w:lineRule="auto"/>
        <w:ind w:left="720"/>
        <w:jc w:val="left"/>
      </w:pPr>
      <w:bookmarkStart w:id="363" w:name="u17f9db2b"/>
      <w:r>
        <w:rPr>
          <w:rFonts w:ascii="宋体" w:hAnsi="Times New Roman" w:eastAsia="宋体"/>
          <w:b w:val="0"/>
          <w:i w:val="0"/>
          <w:color w:val="24292F"/>
          <w:sz w:val="21"/>
        </w:rPr>
        <w:t>输入会员信息（姓名、联系方式、积分等）。</w:t>
      </w:r>
    </w:p>
    <w:bookmarkEnd w:id="363"/>
    <w:p>
      <w:pPr>
        <w:numPr>
          <w:ilvl w:val="1"/>
          <w:numId w:val="122"/>
        </w:numPr>
        <w:spacing w:beforeLines="100" w:after="50" w:line="360" w:lineRule="auto"/>
        <w:ind w:left="720"/>
        <w:jc w:val="left"/>
      </w:pPr>
      <w:bookmarkStart w:id="364" w:name="u83fd16e0"/>
      <w:r>
        <w:rPr>
          <w:rFonts w:ascii="宋体" w:hAnsi="Times New Roman" w:eastAsia="宋体"/>
          <w:b w:val="0"/>
          <w:i w:val="0"/>
          <w:color w:val="24292F"/>
          <w:sz w:val="21"/>
        </w:rPr>
        <w:t>提交会员信息。</w:t>
      </w:r>
    </w:p>
    <w:bookmarkEnd w:id="364"/>
    <w:p>
      <w:pPr>
        <w:numPr>
          <w:ilvl w:val="1"/>
          <w:numId w:val="122"/>
        </w:numPr>
        <w:spacing w:beforeLines="100" w:after="50" w:line="360" w:lineRule="auto"/>
        <w:ind w:left="720"/>
        <w:jc w:val="left"/>
      </w:pPr>
      <w:bookmarkStart w:id="365" w:name="u03377b5c"/>
      <w:r>
        <w:rPr>
          <w:rFonts w:ascii="宋体" w:hAnsi="Times New Roman" w:eastAsia="宋体"/>
          <w:b w:val="0"/>
          <w:i w:val="0"/>
          <w:color w:val="24292F"/>
          <w:sz w:val="21"/>
        </w:rPr>
        <w:t>系统确认会员信息保存成功。</w:t>
      </w:r>
    </w:p>
    <w:bookmarkEnd w:id="365"/>
    <w:p>
      <w:pPr>
        <w:pStyle w:val="5"/>
        <w:spacing w:beforeLines="100" w:after="50" w:line="360" w:lineRule="auto"/>
        <w:ind w:left="0"/>
        <w:jc w:val="left"/>
      </w:pPr>
      <w:bookmarkStart w:id="366" w:name="KzG5H"/>
      <w:r>
        <w:rPr>
          <w:rFonts w:ascii="宋体" w:hAnsi="Times New Roman" w:eastAsia="宋体"/>
          <w:color w:val="24292F"/>
        </w:rPr>
        <w:t>8. 收银管理</w:t>
      </w:r>
    </w:p>
    <w:bookmarkEnd w:id="366"/>
    <w:p>
      <w:pPr>
        <w:numPr>
          <w:ilvl w:val="0"/>
          <w:numId w:val="123"/>
        </w:numPr>
        <w:spacing w:beforeLines="100" w:after="50" w:line="360" w:lineRule="auto"/>
        <w:ind w:left="360"/>
        <w:jc w:val="left"/>
      </w:pPr>
      <w:bookmarkStart w:id="367" w:name="u52a09540"/>
      <w:r>
        <w:rPr>
          <w:rFonts w:ascii="宋体" w:hAnsi="Times New Roman" w:eastAsia="宋体"/>
          <w:b/>
          <w:i w:val="0"/>
          <w:color w:val="24292F"/>
          <w:sz w:val="21"/>
        </w:rPr>
        <w:t>用例名称</w:t>
      </w:r>
      <w:r>
        <w:rPr>
          <w:rFonts w:ascii="宋体" w:hAnsi="Times New Roman" w:eastAsia="宋体"/>
          <w:b w:val="0"/>
          <w:i w:val="0"/>
          <w:color w:val="24292F"/>
          <w:sz w:val="21"/>
        </w:rPr>
        <w:t>：收银管理</w:t>
      </w:r>
    </w:p>
    <w:bookmarkEnd w:id="367"/>
    <w:p>
      <w:pPr>
        <w:numPr>
          <w:ilvl w:val="0"/>
          <w:numId w:val="123"/>
        </w:numPr>
        <w:spacing w:beforeLines="100" w:after="50" w:line="360" w:lineRule="auto"/>
        <w:ind w:left="360"/>
        <w:jc w:val="left"/>
      </w:pPr>
      <w:bookmarkStart w:id="368" w:name="ud3b17d0e"/>
      <w:r>
        <w:rPr>
          <w:rFonts w:ascii="宋体" w:hAnsi="Times New Roman" w:eastAsia="宋体"/>
          <w:b/>
          <w:i w:val="0"/>
          <w:color w:val="24292F"/>
          <w:sz w:val="21"/>
        </w:rPr>
        <w:t>简要描述</w:t>
      </w:r>
      <w:r>
        <w:rPr>
          <w:rFonts w:ascii="宋体" w:hAnsi="Times New Roman" w:eastAsia="宋体"/>
          <w:b w:val="0"/>
          <w:i w:val="0"/>
          <w:color w:val="24292F"/>
          <w:sz w:val="21"/>
        </w:rPr>
        <w:t>：实现快速收银结账。</w:t>
      </w:r>
    </w:p>
    <w:bookmarkEnd w:id="368"/>
    <w:p>
      <w:pPr>
        <w:numPr>
          <w:ilvl w:val="0"/>
          <w:numId w:val="123"/>
        </w:numPr>
        <w:spacing w:beforeLines="100" w:after="50" w:line="360" w:lineRule="auto"/>
        <w:ind w:left="360"/>
        <w:jc w:val="left"/>
      </w:pPr>
      <w:bookmarkStart w:id="369" w:name="u82cedf13"/>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369"/>
    <w:p>
      <w:pPr>
        <w:numPr>
          <w:ilvl w:val="0"/>
          <w:numId w:val="123"/>
        </w:numPr>
        <w:spacing w:beforeLines="100" w:after="50" w:line="360" w:lineRule="auto"/>
        <w:ind w:left="360"/>
        <w:jc w:val="left"/>
      </w:pPr>
      <w:bookmarkStart w:id="370" w:name="u8b2d10a4"/>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370"/>
    <w:p>
      <w:pPr>
        <w:numPr>
          <w:ilvl w:val="0"/>
          <w:numId w:val="123"/>
        </w:numPr>
        <w:spacing w:beforeLines="100" w:after="50" w:line="360" w:lineRule="auto"/>
        <w:ind w:left="360"/>
        <w:jc w:val="left"/>
      </w:pPr>
      <w:bookmarkStart w:id="371" w:name="u458006b1"/>
      <w:r>
        <w:rPr>
          <w:rFonts w:ascii="宋体" w:hAnsi="Times New Roman" w:eastAsia="宋体"/>
          <w:b/>
          <w:i w:val="0"/>
          <w:color w:val="24292F"/>
          <w:sz w:val="21"/>
        </w:rPr>
        <w:t>后置条件</w:t>
      </w:r>
      <w:r>
        <w:rPr>
          <w:rFonts w:ascii="宋体" w:hAnsi="Times New Roman" w:eastAsia="宋体"/>
          <w:b w:val="0"/>
          <w:i w:val="0"/>
          <w:color w:val="24292F"/>
          <w:sz w:val="21"/>
        </w:rPr>
        <w:t>：销售额和客户信息已成功统计。</w:t>
      </w:r>
    </w:p>
    <w:bookmarkEnd w:id="371"/>
    <w:p>
      <w:pPr>
        <w:numPr>
          <w:ilvl w:val="0"/>
          <w:numId w:val="123"/>
        </w:numPr>
        <w:spacing w:beforeLines="100" w:after="50" w:line="360" w:lineRule="auto"/>
        <w:ind w:left="360"/>
        <w:jc w:val="left"/>
      </w:pPr>
      <w:bookmarkStart w:id="372" w:name="u6c679f85"/>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372"/>
    <w:p>
      <w:pPr>
        <w:numPr>
          <w:ilvl w:val="1"/>
          <w:numId w:val="124"/>
        </w:numPr>
        <w:spacing w:beforeLines="100" w:after="50" w:line="360" w:lineRule="auto"/>
        <w:ind w:left="720"/>
        <w:jc w:val="left"/>
      </w:pPr>
      <w:bookmarkStart w:id="373" w:name="u564f2582"/>
      <w:r>
        <w:rPr>
          <w:rFonts w:ascii="宋体" w:hAnsi="Times New Roman" w:eastAsia="宋体"/>
          <w:b w:val="0"/>
          <w:i w:val="0"/>
          <w:color w:val="24292F"/>
          <w:sz w:val="21"/>
        </w:rPr>
        <w:t>管理员选择“收银管理”功能。</w:t>
      </w:r>
    </w:p>
    <w:bookmarkEnd w:id="373"/>
    <w:p>
      <w:pPr>
        <w:numPr>
          <w:ilvl w:val="1"/>
          <w:numId w:val="124"/>
        </w:numPr>
        <w:spacing w:beforeLines="100" w:after="50" w:line="360" w:lineRule="auto"/>
        <w:ind w:left="720"/>
        <w:jc w:val="left"/>
      </w:pPr>
      <w:bookmarkStart w:id="374" w:name="u18d35fa4"/>
      <w:r>
        <w:rPr>
          <w:rFonts w:ascii="宋体" w:hAnsi="Times New Roman" w:eastAsia="宋体"/>
          <w:b w:val="0"/>
          <w:i w:val="0"/>
          <w:color w:val="24292F"/>
          <w:sz w:val="21"/>
        </w:rPr>
        <w:t>输入销售商品信息。</w:t>
      </w:r>
    </w:p>
    <w:bookmarkEnd w:id="374"/>
    <w:p>
      <w:pPr>
        <w:numPr>
          <w:ilvl w:val="1"/>
          <w:numId w:val="124"/>
        </w:numPr>
        <w:spacing w:beforeLines="100" w:after="50" w:line="360" w:lineRule="auto"/>
        <w:ind w:left="720"/>
        <w:jc w:val="left"/>
      </w:pPr>
      <w:bookmarkStart w:id="375" w:name="u74004d13"/>
      <w:r>
        <w:rPr>
          <w:rFonts w:ascii="宋体" w:hAnsi="Times New Roman" w:eastAsia="宋体"/>
          <w:b w:val="0"/>
          <w:i w:val="0"/>
          <w:color w:val="24292F"/>
          <w:sz w:val="21"/>
        </w:rPr>
        <w:t>系统计算总金额。</w:t>
      </w:r>
    </w:p>
    <w:bookmarkEnd w:id="375"/>
    <w:p>
      <w:pPr>
        <w:numPr>
          <w:ilvl w:val="1"/>
          <w:numId w:val="124"/>
        </w:numPr>
        <w:spacing w:beforeLines="100" w:after="50" w:line="360" w:lineRule="auto"/>
        <w:ind w:left="720"/>
        <w:jc w:val="left"/>
      </w:pPr>
      <w:bookmarkStart w:id="376" w:name="uf5ba5723"/>
      <w:r>
        <w:rPr>
          <w:rFonts w:ascii="宋体" w:hAnsi="Times New Roman" w:eastAsia="宋体"/>
          <w:b w:val="0"/>
          <w:i w:val="0"/>
          <w:color w:val="24292F"/>
          <w:sz w:val="21"/>
        </w:rPr>
        <w:t>完成结账并生成收据。</w:t>
      </w:r>
    </w:p>
    <w:bookmarkEnd w:id="376"/>
    <w:p>
      <w:pPr>
        <w:pStyle w:val="5"/>
        <w:spacing w:beforeLines="100" w:after="50" w:line="360" w:lineRule="auto"/>
        <w:ind w:left="0"/>
        <w:jc w:val="left"/>
      </w:pPr>
      <w:bookmarkStart w:id="377" w:name="vaI0W"/>
      <w:r>
        <w:rPr>
          <w:rFonts w:ascii="宋体" w:hAnsi="Times New Roman" w:eastAsia="宋体"/>
          <w:color w:val="24292F"/>
        </w:rPr>
        <w:t>9. 供应商管理</w:t>
      </w:r>
    </w:p>
    <w:bookmarkEnd w:id="377"/>
    <w:p>
      <w:pPr>
        <w:numPr>
          <w:ilvl w:val="0"/>
          <w:numId w:val="125"/>
        </w:numPr>
        <w:spacing w:beforeLines="100" w:after="50" w:line="360" w:lineRule="auto"/>
        <w:ind w:left="360"/>
        <w:jc w:val="left"/>
      </w:pPr>
      <w:bookmarkStart w:id="378" w:name="u96994840"/>
      <w:r>
        <w:rPr>
          <w:rFonts w:ascii="宋体" w:hAnsi="Times New Roman" w:eastAsia="宋体"/>
          <w:b/>
          <w:i w:val="0"/>
          <w:color w:val="24292F"/>
          <w:sz w:val="21"/>
        </w:rPr>
        <w:t>用例名称</w:t>
      </w:r>
      <w:r>
        <w:rPr>
          <w:rFonts w:ascii="宋体" w:hAnsi="Times New Roman" w:eastAsia="宋体"/>
          <w:b w:val="0"/>
          <w:i w:val="0"/>
          <w:color w:val="24292F"/>
          <w:sz w:val="21"/>
        </w:rPr>
        <w:t>：供应商管理</w:t>
      </w:r>
    </w:p>
    <w:bookmarkEnd w:id="378"/>
    <w:p>
      <w:pPr>
        <w:numPr>
          <w:ilvl w:val="0"/>
          <w:numId w:val="125"/>
        </w:numPr>
        <w:spacing w:beforeLines="100" w:after="50" w:line="360" w:lineRule="auto"/>
        <w:ind w:left="360"/>
        <w:jc w:val="left"/>
      </w:pPr>
      <w:bookmarkStart w:id="379" w:name="u02772166"/>
      <w:r>
        <w:rPr>
          <w:rFonts w:ascii="宋体" w:hAnsi="Times New Roman" w:eastAsia="宋体"/>
          <w:b/>
          <w:i w:val="0"/>
          <w:color w:val="24292F"/>
          <w:sz w:val="21"/>
        </w:rPr>
        <w:t>简要描述</w:t>
      </w:r>
      <w:r>
        <w:rPr>
          <w:rFonts w:ascii="宋体" w:hAnsi="Times New Roman" w:eastAsia="宋体"/>
          <w:b w:val="0"/>
          <w:i w:val="0"/>
          <w:color w:val="24292F"/>
          <w:sz w:val="21"/>
        </w:rPr>
        <w:t>：管理供应商信息和合作历史。</w:t>
      </w:r>
    </w:p>
    <w:bookmarkEnd w:id="379"/>
    <w:p>
      <w:pPr>
        <w:numPr>
          <w:ilvl w:val="0"/>
          <w:numId w:val="125"/>
        </w:numPr>
        <w:spacing w:beforeLines="100" w:after="50" w:line="360" w:lineRule="auto"/>
        <w:ind w:left="360"/>
        <w:jc w:val="left"/>
      </w:pPr>
      <w:bookmarkStart w:id="380" w:name="ude514edc"/>
      <w:r>
        <w:rPr>
          <w:rFonts w:ascii="宋体" w:hAnsi="Times New Roman" w:eastAsia="宋体"/>
          <w:b/>
          <w:i w:val="0"/>
          <w:color w:val="24292F"/>
          <w:sz w:val="21"/>
        </w:rPr>
        <w:t>参与者</w:t>
      </w:r>
      <w:r>
        <w:rPr>
          <w:rFonts w:ascii="宋体" w:hAnsi="Times New Roman" w:eastAsia="宋体"/>
          <w:b w:val="0"/>
          <w:i w:val="0"/>
          <w:color w:val="24292F"/>
          <w:sz w:val="21"/>
        </w:rPr>
        <w:t>：超市管理员</w:t>
      </w:r>
    </w:p>
    <w:bookmarkEnd w:id="380"/>
    <w:p>
      <w:pPr>
        <w:numPr>
          <w:ilvl w:val="0"/>
          <w:numId w:val="125"/>
        </w:numPr>
        <w:spacing w:beforeLines="100" w:after="50" w:line="360" w:lineRule="auto"/>
        <w:ind w:left="360"/>
        <w:jc w:val="left"/>
      </w:pPr>
      <w:bookmarkStart w:id="381" w:name="u81c77914"/>
      <w:r>
        <w:rPr>
          <w:rFonts w:ascii="宋体" w:hAnsi="Times New Roman" w:eastAsia="宋体"/>
          <w:b/>
          <w:i w:val="0"/>
          <w:color w:val="24292F"/>
          <w:sz w:val="21"/>
        </w:rPr>
        <w:t>前置条件</w:t>
      </w:r>
      <w:r>
        <w:rPr>
          <w:rFonts w:ascii="宋体" w:hAnsi="Times New Roman" w:eastAsia="宋体"/>
          <w:b w:val="0"/>
          <w:i w:val="0"/>
          <w:color w:val="24292F"/>
          <w:sz w:val="21"/>
        </w:rPr>
        <w:t>：管理员已登录系统。</w:t>
      </w:r>
    </w:p>
    <w:bookmarkEnd w:id="381"/>
    <w:p>
      <w:pPr>
        <w:numPr>
          <w:ilvl w:val="0"/>
          <w:numId w:val="125"/>
        </w:numPr>
        <w:spacing w:beforeLines="100" w:after="50" w:line="360" w:lineRule="auto"/>
        <w:ind w:left="360"/>
        <w:jc w:val="left"/>
      </w:pPr>
      <w:bookmarkStart w:id="382" w:name="ucca1584f"/>
      <w:r>
        <w:rPr>
          <w:rFonts w:ascii="宋体" w:hAnsi="Times New Roman" w:eastAsia="宋体"/>
          <w:b/>
          <w:i w:val="0"/>
          <w:color w:val="24292F"/>
          <w:sz w:val="21"/>
        </w:rPr>
        <w:t>后置条件</w:t>
      </w:r>
      <w:r>
        <w:rPr>
          <w:rFonts w:ascii="宋体" w:hAnsi="Times New Roman" w:eastAsia="宋体"/>
          <w:b w:val="0"/>
          <w:i w:val="0"/>
          <w:color w:val="24292F"/>
          <w:sz w:val="21"/>
        </w:rPr>
        <w:t>：供应商信息已成功更新。</w:t>
      </w:r>
    </w:p>
    <w:bookmarkEnd w:id="382"/>
    <w:p>
      <w:pPr>
        <w:numPr>
          <w:ilvl w:val="0"/>
          <w:numId w:val="125"/>
        </w:numPr>
        <w:spacing w:beforeLines="100" w:after="50" w:line="360" w:lineRule="auto"/>
        <w:ind w:left="360"/>
        <w:jc w:val="left"/>
      </w:pPr>
      <w:bookmarkStart w:id="383" w:name="u64f2cf77"/>
      <w:r>
        <w:rPr>
          <w:rFonts w:ascii="宋体" w:hAnsi="Times New Roman" w:eastAsia="宋体"/>
          <w:b/>
          <w:i w:val="0"/>
          <w:color w:val="24292F"/>
          <w:sz w:val="21"/>
        </w:rPr>
        <w:t>基本事件流</w:t>
      </w:r>
      <w:r>
        <w:rPr>
          <w:rFonts w:ascii="宋体" w:hAnsi="Times New Roman" w:eastAsia="宋体"/>
          <w:b w:val="0"/>
          <w:i w:val="0"/>
          <w:color w:val="24292F"/>
          <w:sz w:val="21"/>
        </w:rPr>
        <w:t>：</w:t>
      </w:r>
    </w:p>
    <w:bookmarkEnd w:id="383"/>
    <w:p>
      <w:pPr>
        <w:numPr>
          <w:ilvl w:val="1"/>
          <w:numId w:val="126"/>
        </w:numPr>
        <w:spacing w:beforeLines="100" w:after="50" w:line="360" w:lineRule="auto"/>
        <w:ind w:left="720"/>
        <w:jc w:val="left"/>
      </w:pPr>
      <w:bookmarkStart w:id="384" w:name="ud880e7e1"/>
      <w:r>
        <w:rPr>
          <w:rFonts w:ascii="宋体" w:hAnsi="Times New Roman" w:eastAsia="宋体"/>
          <w:b w:val="0"/>
          <w:i w:val="0"/>
          <w:color w:val="24292F"/>
          <w:sz w:val="21"/>
        </w:rPr>
        <w:t>管理员选择“供应商管理”功能。</w:t>
      </w:r>
    </w:p>
    <w:bookmarkEnd w:id="384"/>
    <w:p>
      <w:pPr>
        <w:numPr>
          <w:ilvl w:val="1"/>
          <w:numId w:val="126"/>
        </w:numPr>
        <w:spacing w:beforeLines="100" w:after="50" w:line="360" w:lineRule="auto"/>
        <w:ind w:left="720"/>
        <w:jc w:val="left"/>
      </w:pPr>
      <w:bookmarkStart w:id="385" w:name="u6108913c"/>
      <w:r>
        <w:rPr>
          <w:rFonts w:ascii="宋体" w:hAnsi="Times New Roman" w:eastAsia="宋体"/>
          <w:b w:val="0"/>
          <w:i w:val="0"/>
          <w:color w:val="24292F"/>
          <w:sz w:val="21"/>
        </w:rPr>
        <w:t>输入供应商信息。</w:t>
      </w:r>
    </w:p>
    <w:bookmarkEnd w:id="385"/>
    <w:p>
      <w:pPr>
        <w:numPr>
          <w:ilvl w:val="1"/>
          <w:numId w:val="126"/>
        </w:numPr>
        <w:spacing w:beforeLines="100" w:after="50" w:line="360" w:lineRule="auto"/>
        <w:ind w:left="720"/>
        <w:jc w:val="left"/>
      </w:pPr>
      <w:bookmarkStart w:id="386" w:name="uee383b02"/>
      <w:r>
        <w:rPr>
          <w:rFonts w:ascii="宋体" w:hAnsi="Times New Roman" w:eastAsia="宋体"/>
          <w:b w:val="0"/>
          <w:i w:val="0"/>
          <w:color w:val="24292F"/>
          <w:sz w:val="21"/>
        </w:rPr>
        <w:t>提交信息。</w:t>
      </w:r>
    </w:p>
    <w:bookmarkEnd w:id="386"/>
    <w:p>
      <w:pPr>
        <w:numPr>
          <w:ilvl w:val="1"/>
          <w:numId w:val="126"/>
        </w:numPr>
        <w:spacing w:beforeLines="100" w:after="50" w:line="360" w:lineRule="auto"/>
        <w:ind w:left="720"/>
        <w:jc w:val="left"/>
      </w:pPr>
      <w:bookmarkStart w:id="387" w:name="u8ead9a35"/>
      <w:r>
        <w:rPr>
          <w:rFonts w:ascii="宋体" w:hAnsi="Times New Roman" w:eastAsia="宋体"/>
          <w:b w:val="0"/>
          <w:i w:val="0"/>
          <w:color w:val="24292F"/>
          <w:sz w:val="21"/>
        </w:rPr>
        <w:t>系统确认供应商信息更新成功。</w:t>
      </w:r>
    </w:p>
    <w:bookmarkEnd w:id="387"/>
    <w:p>
      <w:pPr>
        <w:pStyle w:val="4"/>
        <w:spacing w:beforeLines="100" w:after="50" w:line="360" w:lineRule="auto"/>
        <w:ind w:left="0"/>
        <w:jc w:val="left"/>
      </w:pPr>
      <w:bookmarkStart w:id="388" w:name="rJkYn"/>
      <w:r>
        <w:rPr>
          <w:rFonts w:ascii="宋体" w:hAnsi="Times New Roman" w:eastAsia="宋体"/>
          <w:color w:val="24292F"/>
        </w:rPr>
        <w:t>总结</w:t>
      </w:r>
    </w:p>
    <w:bookmarkEnd w:id="388"/>
    <w:p>
      <w:pPr>
        <w:spacing w:beforeLines="100" w:after="50" w:line="360" w:lineRule="auto"/>
        <w:ind w:left="0"/>
        <w:jc w:val="left"/>
      </w:pPr>
      <w:bookmarkStart w:id="389" w:name="u736227fc"/>
      <w:r>
        <w:rPr>
          <w:rFonts w:ascii="宋体" w:hAnsi="Times New Roman" w:eastAsia="宋体"/>
          <w:b w:val="0"/>
          <w:i w:val="0"/>
          <w:color w:val="24292F"/>
          <w:sz w:val="21"/>
        </w:rPr>
        <w:t>以上用例文档详细描述了小型超市管理系统的主要功能模块，涵盖了参与者、流程、前置条件、后置条件等方面。通过这些功能，系统能够有效提升超市的管理效率和顾客的购物体验，帮助商家及时掌握店面的运营情况，并调整经营策略。如果您需要进一步的细节或其他功能的用例，请随时告知！</w:t>
      </w:r>
    </w:p>
    <w:bookmarkEnd w:id="389"/>
    <w:sectPr>
      <w:pgSz w:w="11907" w:h="16839"/>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urier New">
    <w:panose1 w:val="020703090202050204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1"/>
      <w:numFmt w:val="bullet"/>
      <w:lvlText w:val=""/>
      <w:lvlJc w:val="left"/>
      <w:pPr>
        <w:ind w:left="960" w:hanging="360"/>
      </w:pPr>
      <w:rPr>
        <w:rFonts w:hint="default" w:ascii="Symbol" w:hAnsi="Symbol"/>
      </w:rPr>
    </w:lvl>
  </w:abstractNum>
  <w:abstractNum w:abstractNumId="1">
    <w:nsid w:val="813A4B87"/>
    <w:multiLevelType w:val="singleLevel"/>
    <w:tmpl w:val="813A4B87"/>
    <w:lvl w:ilvl="0" w:tentative="0">
      <w:start w:val="1"/>
      <w:numFmt w:val="bullet"/>
      <w:lvlText w:val=""/>
      <w:lvlJc w:val="left"/>
      <w:pPr>
        <w:ind w:left="960" w:hanging="360"/>
      </w:pPr>
      <w:rPr>
        <w:rFonts w:hint="default" w:ascii="Symbol" w:hAnsi="Symbol"/>
      </w:rPr>
    </w:lvl>
  </w:abstractNum>
  <w:abstractNum w:abstractNumId="2">
    <w:nsid w:val="825EC3C5"/>
    <w:multiLevelType w:val="singleLevel"/>
    <w:tmpl w:val="825EC3C5"/>
    <w:lvl w:ilvl="0" w:tentative="0">
      <w:start w:val="1"/>
      <w:numFmt w:val="bullet"/>
      <w:lvlText w:val=""/>
      <w:lvlJc w:val="left"/>
      <w:pPr>
        <w:ind w:left="960" w:hanging="360"/>
      </w:pPr>
      <w:rPr>
        <w:rFonts w:hint="default" w:ascii="Symbol" w:hAnsi="Symbol"/>
      </w:rPr>
    </w:lvl>
  </w:abstractNum>
  <w:abstractNum w:abstractNumId="3">
    <w:nsid w:val="845B5372"/>
    <w:multiLevelType w:val="multilevel"/>
    <w:tmpl w:val="845B5372"/>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4">
    <w:nsid w:val="8461FADE"/>
    <w:multiLevelType w:val="singleLevel"/>
    <w:tmpl w:val="8461FADE"/>
    <w:lvl w:ilvl="0" w:tentative="0">
      <w:start w:val="1"/>
      <w:numFmt w:val="decimal"/>
      <w:lvlText w:val="%1."/>
      <w:lvlJc w:val="left"/>
      <w:pPr>
        <w:ind w:left="960" w:hanging="360"/>
      </w:pPr>
    </w:lvl>
  </w:abstractNum>
  <w:abstractNum w:abstractNumId="5">
    <w:nsid w:val="883B3669"/>
    <w:multiLevelType w:val="multilevel"/>
    <w:tmpl w:val="883B3669"/>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6">
    <w:nsid w:val="8CAEB125"/>
    <w:multiLevelType w:val="singleLevel"/>
    <w:tmpl w:val="8CAEB125"/>
    <w:lvl w:ilvl="0" w:tentative="0">
      <w:start w:val="1"/>
      <w:numFmt w:val="bullet"/>
      <w:lvlText w:val=""/>
      <w:lvlJc w:val="left"/>
      <w:pPr>
        <w:ind w:left="960" w:hanging="360"/>
      </w:pPr>
      <w:rPr>
        <w:rFonts w:hint="default" w:ascii="Symbol" w:hAnsi="Symbol"/>
      </w:rPr>
    </w:lvl>
  </w:abstractNum>
  <w:abstractNum w:abstractNumId="7">
    <w:nsid w:val="91995D4F"/>
    <w:multiLevelType w:val="singleLevel"/>
    <w:tmpl w:val="91995D4F"/>
    <w:lvl w:ilvl="0" w:tentative="0">
      <w:start w:val="1"/>
      <w:numFmt w:val="bullet"/>
      <w:lvlText w:val=""/>
      <w:lvlJc w:val="left"/>
      <w:pPr>
        <w:ind w:left="960" w:hanging="360"/>
      </w:pPr>
      <w:rPr>
        <w:rFonts w:hint="default" w:ascii="Symbol" w:hAnsi="Symbol"/>
      </w:rPr>
    </w:lvl>
  </w:abstractNum>
  <w:abstractNum w:abstractNumId="8">
    <w:nsid w:val="91B69C97"/>
    <w:multiLevelType w:val="singleLevel"/>
    <w:tmpl w:val="91B69C97"/>
    <w:lvl w:ilvl="0" w:tentative="0">
      <w:start w:val="1"/>
      <w:numFmt w:val="bullet"/>
      <w:lvlText w:val=""/>
      <w:lvlJc w:val="left"/>
      <w:pPr>
        <w:ind w:left="960" w:hanging="360"/>
      </w:pPr>
      <w:rPr>
        <w:rFonts w:hint="default" w:ascii="Symbol" w:hAnsi="Symbol"/>
      </w:rPr>
    </w:lvl>
  </w:abstractNum>
  <w:abstractNum w:abstractNumId="9">
    <w:nsid w:val="9239341B"/>
    <w:multiLevelType w:val="multilevel"/>
    <w:tmpl w:val="9239341B"/>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0">
    <w:nsid w:val="9288B902"/>
    <w:multiLevelType w:val="singleLevel"/>
    <w:tmpl w:val="9288B902"/>
    <w:lvl w:ilvl="0" w:tentative="0">
      <w:start w:val="1"/>
      <w:numFmt w:val="bullet"/>
      <w:lvlText w:val=""/>
      <w:lvlJc w:val="left"/>
      <w:pPr>
        <w:ind w:left="960" w:hanging="360"/>
      </w:pPr>
      <w:rPr>
        <w:rFonts w:hint="default" w:ascii="Symbol" w:hAnsi="Symbol"/>
      </w:rPr>
    </w:lvl>
  </w:abstractNum>
  <w:abstractNum w:abstractNumId="11">
    <w:nsid w:val="9377BC45"/>
    <w:multiLevelType w:val="singleLevel"/>
    <w:tmpl w:val="9377BC45"/>
    <w:lvl w:ilvl="0" w:tentative="0">
      <w:start w:val="1"/>
      <w:numFmt w:val="bullet"/>
      <w:lvlText w:val=""/>
      <w:lvlJc w:val="left"/>
      <w:pPr>
        <w:ind w:left="960" w:hanging="360"/>
      </w:pPr>
      <w:rPr>
        <w:rFonts w:hint="default" w:ascii="Symbol" w:hAnsi="Symbol"/>
      </w:rPr>
    </w:lvl>
  </w:abstractNum>
  <w:abstractNum w:abstractNumId="12">
    <w:nsid w:val="98CD717A"/>
    <w:multiLevelType w:val="multilevel"/>
    <w:tmpl w:val="98CD717A"/>
    <w:lvl w:ilvl="0" w:tentative="0">
      <w:start w:val="0"/>
      <w:numFmt w:val="decimal"/>
      <w:lvlText w:val=""/>
      <w:lvlJc w:val="left"/>
    </w:lvl>
    <w:lvl w:ilvl="1" w:tentative="0">
      <w:start w:val="1"/>
      <w:numFmt w:val="lowerLetter"/>
      <w:lvlText w:val="%2."/>
      <w:lvlJc w:val="left"/>
      <w:pPr>
        <w:ind w:left="1560" w:hanging="360"/>
      </w:pPr>
    </w:lvl>
  </w:abstractNum>
  <w:abstractNum w:abstractNumId="13">
    <w:nsid w:val="9ACF65A0"/>
    <w:multiLevelType w:val="singleLevel"/>
    <w:tmpl w:val="9ACF65A0"/>
    <w:lvl w:ilvl="0" w:tentative="0">
      <w:start w:val="1"/>
      <w:numFmt w:val="bullet"/>
      <w:lvlText w:val=""/>
      <w:lvlJc w:val="left"/>
      <w:pPr>
        <w:ind w:left="960" w:hanging="360"/>
      </w:pPr>
      <w:rPr>
        <w:rFonts w:hint="default" w:ascii="Symbol" w:hAnsi="Symbol"/>
      </w:rPr>
    </w:lvl>
  </w:abstractNum>
  <w:abstractNum w:abstractNumId="14">
    <w:nsid w:val="9C11E984"/>
    <w:multiLevelType w:val="singleLevel"/>
    <w:tmpl w:val="9C11E984"/>
    <w:lvl w:ilvl="0" w:tentative="0">
      <w:start w:val="1"/>
      <w:numFmt w:val="decimal"/>
      <w:lvlText w:val="%1."/>
      <w:lvlJc w:val="left"/>
      <w:pPr>
        <w:ind w:left="960" w:hanging="360"/>
      </w:pPr>
    </w:lvl>
  </w:abstractNum>
  <w:abstractNum w:abstractNumId="15">
    <w:nsid w:val="9C7198AA"/>
    <w:multiLevelType w:val="multilevel"/>
    <w:tmpl w:val="9C7198AA"/>
    <w:lvl w:ilvl="0" w:tentative="0">
      <w:start w:val="0"/>
      <w:numFmt w:val="decimal"/>
      <w:lvlText w:val=""/>
      <w:lvlJc w:val="left"/>
    </w:lvl>
    <w:lvl w:ilvl="1" w:tentative="0">
      <w:start w:val="1"/>
      <w:numFmt w:val="lowerLetter"/>
      <w:lvlText w:val="%2."/>
      <w:lvlJc w:val="left"/>
      <w:pPr>
        <w:ind w:left="1560" w:hanging="360"/>
      </w:pPr>
    </w:lvl>
  </w:abstractNum>
  <w:abstractNum w:abstractNumId="16">
    <w:nsid w:val="9C8AC8EF"/>
    <w:multiLevelType w:val="singleLevel"/>
    <w:tmpl w:val="9C8AC8EF"/>
    <w:lvl w:ilvl="0" w:tentative="0">
      <w:start w:val="1"/>
      <w:numFmt w:val="bullet"/>
      <w:lvlText w:val=""/>
      <w:lvlJc w:val="left"/>
      <w:pPr>
        <w:ind w:left="960" w:hanging="360"/>
      </w:pPr>
      <w:rPr>
        <w:rFonts w:hint="default" w:ascii="Symbol" w:hAnsi="Symbol"/>
      </w:rPr>
    </w:lvl>
  </w:abstractNum>
  <w:abstractNum w:abstractNumId="17">
    <w:nsid w:val="9D5D7490"/>
    <w:multiLevelType w:val="singleLevel"/>
    <w:tmpl w:val="9D5D7490"/>
    <w:lvl w:ilvl="0" w:tentative="0">
      <w:start w:val="1"/>
      <w:numFmt w:val="decimal"/>
      <w:lvlText w:val="%1."/>
      <w:lvlJc w:val="left"/>
      <w:pPr>
        <w:ind w:left="960" w:hanging="360"/>
      </w:pPr>
    </w:lvl>
  </w:abstractNum>
  <w:abstractNum w:abstractNumId="18">
    <w:nsid w:val="9DFC6F65"/>
    <w:multiLevelType w:val="multilevel"/>
    <w:tmpl w:val="9DFC6F65"/>
    <w:lvl w:ilvl="0" w:tentative="0">
      <w:start w:val="0"/>
      <w:numFmt w:val="decimal"/>
      <w:lvlText w:val=""/>
      <w:lvlJc w:val="left"/>
    </w:lvl>
    <w:lvl w:ilvl="1" w:tentative="0">
      <w:start w:val="1"/>
      <w:numFmt w:val="lowerLetter"/>
      <w:lvlText w:val="%2."/>
      <w:lvlJc w:val="left"/>
      <w:pPr>
        <w:ind w:left="1560" w:hanging="360"/>
      </w:pPr>
    </w:lvl>
  </w:abstractNum>
  <w:abstractNum w:abstractNumId="19">
    <w:nsid w:val="9F81B9F9"/>
    <w:multiLevelType w:val="multilevel"/>
    <w:tmpl w:val="9F81B9F9"/>
    <w:lvl w:ilvl="0" w:tentative="0">
      <w:start w:val="0"/>
      <w:numFmt w:val="decimal"/>
      <w:lvlText w:val=""/>
      <w:lvlJc w:val="left"/>
    </w:lvl>
    <w:lvl w:ilvl="1" w:tentative="0">
      <w:start w:val="1"/>
      <w:numFmt w:val="lowerLetter"/>
      <w:lvlText w:val="%2."/>
      <w:lvlJc w:val="left"/>
      <w:pPr>
        <w:ind w:left="1560" w:hanging="360"/>
      </w:pPr>
    </w:lvl>
  </w:abstractNum>
  <w:abstractNum w:abstractNumId="20">
    <w:nsid w:val="A0C93552"/>
    <w:multiLevelType w:val="singleLevel"/>
    <w:tmpl w:val="A0C93552"/>
    <w:lvl w:ilvl="0" w:tentative="0">
      <w:start w:val="1"/>
      <w:numFmt w:val="bullet"/>
      <w:lvlText w:val=""/>
      <w:lvlJc w:val="left"/>
      <w:pPr>
        <w:ind w:left="960" w:hanging="360"/>
      </w:pPr>
      <w:rPr>
        <w:rFonts w:hint="default" w:ascii="Symbol" w:hAnsi="Symbol"/>
      </w:rPr>
    </w:lvl>
  </w:abstractNum>
  <w:abstractNum w:abstractNumId="21">
    <w:nsid w:val="A0F05207"/>
    <w:multiLevelType w:val="multilevel"/>
    <w:tmpl w:val="A0F05207"/>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22">
    <w:nsid w:val="A9AC3AA7"/>
    <w:multiLevelType w:val="singleLevel"/>
    <w:tmpl w:val="A9AC3AA7"/>
    <w:lvl w:ilvl="0" w:tentative="0">
      <w:start w:val="1"/>
      <w:numFmt w:val="bullet"/>
      <w:lvlText w:val=""/>
      <w:lvlJc w:val="left"/>
      <w:pPr>
        <w:ind w:left="960" w:hanging="360"/>
      </w:pPr>
      <w:rPr>
        <w:rFonts w:hint="default" w:ascii="Symbol" w:hAnsi="Symbol"/>
      </w:rPr>
    </w:lvl>
  </w:abstractNum>
  <w:abstractNum w:abstractNumId="23">
    <w:nsid w:val="AAF3F3FA"/>
    <w:multiLevelType w:val="singleLevel"/>
    <w:tmpl w:val="AAF3F3FA"/>
    <w:lvl w:ilvl="0" w:tentative="0">
      <w:start w:val="1"/>
      <w:numFmt w:val="bullet"/>
      <w:lvlText w:val=""/>
      <w:lvlJc w:val="left"/>
      <w:pPr>
        <w:ind w:left="960" w:hanging="360"/>
      </w:pPr>
      <w:rPr>
        <w:rFonts w:hint="default" w:ascii="Symbol" w:hAnsi="Symbol"/>
      </w:rPr>
    </w:lvl>
  </w:abstractNum>
  <w:abstractNum w:abstractNumId="24">
    <w:nsid w:val="B0ED9BEA"/>
    <w:multiLevelType w:val="singleLevel"/>
    <w:tmpl w:val="B0ED9BEA"/>
    <w:lvl w:ilvl="0" w:tentative="0">
      <w:start w:val="1"/>
      <w:numFmt w:val="bullet"/>
      <w:lvlText w:val=""/>
      <w:lvlJc w:val="left"/>
      <w:pPr>
        <w:ind w:left="960" w:hanging="360"/>
      </w:pPr>
      <w:rPr>
        <w:rFonts w:hint="default" w:ascii="Symbol" w:hAnsi="Symbol"/>
      </w:rPr>
    </w:lvl>
  </w:abstractNum>
  <w:abstractNum w:abstractNumId="25">
    <w:nsid w:val="B0F1ACD9"/>
    <w:multiLevelType w:val="multilevel"/>
    <w:tmpl w:val="B0F1ACD9"/>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26">
    <w:nsid w:val="B23A94A9"/>
    <w:multiLevelType w:val="multilevel"/>
    <w:tmpl w:val="B23A94A9"/>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27">
    <w:nsid w:val="B53F3350"/>
    <w:multiLevelType w:val="singleLevel"/>
    <w:tmpl w:val="B53F3350"/>
    <w:lvl w:ilvl="0" w:tentative="0">
      <w:start w:val="1"/>
      <w:numFmt w:val="bullet"/>
      <w:lvlText w:val=""/>
      <w:lvlJc w:val="left"/>
      <w:pPr>
        <w:ind w:left="960" w:hanging="360"/>
      </w:pPr>
      <w:rPr>
        <w:rFonts w:hint="default" w:ascii="Symbol" w:hAnsi="Symbol"/>
      </w:rPr>
    </w:lvl>
  </w:abstractNum>
  <w:abstractNum w:abstractNumId="28">
    <w:nsid w:val="B5E306ED"/>
    <w:multiLevelType w:val="singleLevel"/>
    <w:tmpl w:val="B5E306ED"/>
    <w:lvl w:ilvl="0" w:tentative="0">
      <w:start w:val="1"/>
      <w:numFmt w:val="bullet"/>
      <w:lvlText w:val=""/>
      <w:lvlJc w:val="left"/>
      <w:pPr>
        <w:ind w:left="960" w:hanging="360"/>
      </w:pPr>
      <w:rPr>
        <w:rFonts w:hint="default" w:ascii="Symbol" w:hAnsi="Symbol"/>
      </w:rPr>
    </w:lvl>
  </w:abstractNum>
  <w:abstractNum w:abstractNumId="29">
    <w:nsid w:val="B88D21A8"/>
    <w:multiLevelType w:val="multilevel"/>
    <w:tmpl w:val="B88D21A8"/>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30">
    <w:nsid w:val="B8CEF35B"/>
    <w:multiLevelType w:val="multilevel"/>
    <w:tmpl w:val="B8CEF35B"/>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31">
    <w:nsid w:val="BB64CFA9"/>
    <w:multiLevelType w:val="multilevel"/>
    <w:tmpl w:val="BB64CFA9"/>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32">
    <w:nsid w:val="BCECA0B4"/>
    <w:multiLevelType w:val="singleLevel"/>
    <w:tmpl w:val="BCECA0B4"/>
    <w:lvl w:ilvl="0" w:tentative="0">
      <w:start w:val="1"/>
      <w:numFmt w:val="bullet"/>
      <w:lvlText w:val=""/>
      <w:lvlJc w:val="left"/>
      <w:pPr>
        <w:ind w:left="960" w:hanging="360"/>
      </w:pPr>
      <w:rPr>
        <w:rFonts w:hint="default" w:ascii="Symbol" w:hAnsi="Symbol"/>
      </w:rPr>
    </w:lvl>
  </w:abstractNum>
  <w:abstractNum w:abstractNumId="33">
    <w:nsid w:val="BDA1395C"/>
    <w:multiLevelType w:val="singleLevel"/>
    <w:tmpl w:val="BDA1395C"/>
    <w:lvl w:ilvl="0" w:tentative="0">
      <w:start w:val="1"/>
      <w:numFmt w:val="bullet"/>
      <w:lvlText w:val=""/>
      <w:lvlJc w:val="left"/>
      <w:pPr>
        <w:ind w:left="960" w:hanging="360"/>
      </w:pPr>
      <w:rPr>
        <w:rFonts w:hint="default" w:ascii="Symbol" w:hAnsi="Symbol"/>
      </w:rPr>
    </w:lvl>
  </w:abstractNum>
  <w:abstractNum w:abstractNumId="34">
    <w:nsid w:val="BE8A4F4C"/>
    <w:multiLevelType w:val="singleLevel"/>
    <w:tmpl w:val="BE8A4F4C"/>
    <w:lvl w:ilvl="0" w:tentative="0">
      <w:start w:val="1"/>
      <w:numFmt w:val="bullet"/>
      <w:lvlText w:val=""/>
      <w:lvlJc w:val="left"/>
      <w:pPr>
        <w:ind w:left="960" w:hanging="360"/>
      </w:pPr>
      <w:rPr>
        <w:rFonts w:hint="default" w:ascii="Symbol" w:hAnsi="Symbol"/>
      </w:rPr>
    </w:lvl>
  </w:abstractNum>
  <w:abstractNum w:abstractNumId="35">
    <w:nsid w:val="BE923771"/>
    <w:multiLevelType w:val="singleLevel"/>
    <w:tmpl w:val="BE923771"/>
    <w:lvl w:ilvl="0" w:tentative="0">
      <w:start w:val="1"/>
      <w:numFmt w:val="bullet"/>
      <w:lvlText w:val=""/>
      <w:lvlJc w:val="left"/>
      <w:pPr>
        <w:ind w:left="960" w:hanging="360"/>
      </w:pPr>
      <w:rPr>
        <w:rFonts w:hint="default" w:ascii="Symbol" w:hAnsi="Symbol"/>
      </w:rPr>
    </w:lvl>
  </w:abstractNum>
  <w:abstractNum w:abstractNumId="36">
    <w:nsid w:val="BF205925"/>
    <w:multiLevelType w:val="multilevel"/>
    <w:tmpl w:val="BF205925"/>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37">
    <w:nsid w:val="BF50FE6B"/>
    <w:multiLevelType w:val="singleLevel"/>
    <w:tmpl w:val="BF50FE6B"/>
    <w:lvl w:ilvl="0" w:tentative="0">
      <w:start w:val="1"/>
      <w:numFmt w:val="bullet"/>
      <w:lvlText w:val=""/>
      <w:lvlJc w:val="left"/>
      <w:pPr>
        <w:ind w:left="960" w:hanging="360"/>
      </w:pPr>
      <w:rPr>
        <w:rFonts w:hint="default" w:ascii="Symbol" w:hAnsi="Symbol"/>
      </w:rPr>
    </w:lvl>
  </w:abstractNum>
  <w:abstractNum w:abstractNumId="38">
    <w:nsid w:val="C0915F4F"/>
    <w:multiLevelType w:val="singleLevel"/>
    <w:tmpl w:val="C0915F4F"/>
    <w:lvl w:ilvl="0" w:tentative="0">
      <w:start w:val="1"/>
      <w:numFmt w:val="bullet"/>
      <w:lvlText w:val=""/>
      <w:lvlJc w:val="left"/>
      <w:pPr>
        <w:ind w:left="960" w:hanging="360"/>
      </w:pPr>
      <w:rPr>
        <w:rFonts w:hint="default" w:ascii="Symbol" w:hAnsi="Symbol"/>
      </w:rPr>
    </w:lvl>
  </w:abstractNum>
  <w:abstractNum w:abstractNumId="39">
    <w:nsid w:val="C4E0D24A"/>
    <w:multiLevelType w:val="singleLevel"/>
    <w:tmpl w:val="C4E0D24A"/>
    <w:lvl w:ilvl="0" w:tentative="0">
      <w:start w:val="1"/>
      <w:numFmt w:val="bullet"/>
      <w:lvlText w:val=""/>
      <w:lvlJc w:val="left"/>
      <w:pPr>
        <w:ind w:left="960" w:hanging="360"/>
      </w:pPr>
      <w:rPr>
        <w:rFonts w:hint="default" w:ascii="Symbol" w:hAnsi="Symbol"/>
      </w:rPr>
    </w:lvl>
  </w:abstractNum>
  <w:abstractNum w:abstractNumId="40">
    <w:nsid w:val="C8879AEF"/>
    <w:multiLevelType w:val="singleLevel"/>
    <w:tmpl w:val="C8879AEF"/>
    <w:lvl w:ilvl="0" w:tentative="0">
      <w:start w:val="1"/>
      <w:numFmt w:val="bullet"/>
      <w:lvlText w:val=""/>
      <w:lvlJc w:val="left"/>
      <w:pPr>
        <w:ind w:left="960" w:hanging="360"/>
      </w:pPr>
      <w:rPr>
        <w:rFonts w:hint="default" w:ascii="Symbol" w:hAnsi="Symbol"/>
      </w:rPr>
    </w:lvl>
  </w:abstractNum>
  <w:abstractNum w:abstractNumId="41">
    <w:nsid w:val="C90D1B09"/>
    <w:multiLevelType w:val="multilevel"/>
    <w:tmpl w:val="C90D1B09"/>
    <w:lvl w:ilvl="0" w:tentative="0">
      <w:start w:val="0"/>
      <w:numFmt w:val="decimal"/>
      <w:lvlText w:val=""/>
      <w:lvlJc w:val="left"/>
    </w:lvl>
    <w:lvl w:ilvl="1" w:tentative="0">
      <w:start w:val="1"/>
      <w:numFmt w:val="lowerLetter"/>
      <w:lvlText w:val="%2."/>
      <w:lvlJc w:val="left"/>
      <w:pPr>
        <w:ind w:left="1560" w:hanging="360"/>
      </w:pPr>
    </w:lvl>
  </w:abstractNum>
  <w:abstractNum w:abstractNumId="42">
    <w:nsid w:val="CD699D1D"/>
    <w:multiLevelType w:val="singleLevel"/>
    <w:tmpl w:val="CD699D1D"/>
    <w:lvl w:ilvl="0" w:tentative="0">
      <w:start w:val="1"/>
      <w:numFmt w:val="bullet"/>
      <w:lvlText w:val=""/>
      <w:lvlJc w:val="left"/>
      <w:pPr>
        <w:ind w:left="960" w:hanging="360"/>
      </w:pPr>
      <w:rPr>
        <w:rFonts w:hint="default" w:ascii="Symbol" w:hAnsi="Symbol"/>
      </w:rPr>
    </w:lvl>
  </w:abstractNum>
  <w:abstractNum w:abstractNumId="43">
    <w:nsid w:val="CF092B84"/>
    <w:multiLevelType w:val="singleLevel"/>
    <w:tmpl w:val="CF092B84"/>
    <w:lvl w:ilvl="0" w:tentative="0">
      <w:start w:val="1"/>
      <w:numFmt w:val="bullet"/>
      <w:lvlText w:val=""/>
      <w:lvlJc w:val="left"/>
      <w:pPr>
        <w:ind w:left="960" w:hanging="360"/>
      </w:pPr>
      <w:rPr>
        <w:rFonts w:hint="default" w:ascii="Symbol" w:hAnsi="Symbol"/>
      </w:rPr>
    </w:lvl>
  </w:abstractNum>
  <w:abstractNum w:abstractNumId="44">
    <w:nsid w:val="D1EB1714"/>
    <w:multiLevelType w:val="singleLevel"/>
    <w:tmpl w:val="D1EB1714"/>
    <w:lvl w:ilvl="0" w:tentative="0">
      <w:start w:val="1"/>
      <w:numFmt w:val="bullet"/>
      <w:lvlText w:val=""/>
      <w:lvlJc w:val="left"/>
      <w:pPr>
        <w:ind w:left="960" w:hanging="360"/>
      </w:pPr>
      <w:rPr>
        <w:rFonts w:hint="default" w:ascii="Symbol" w:hAnsi="Symbol"/>
      </w:rPr>
    </w:lvl>
  </w:abstractNum>
  <w:abstractNum w:abstractNumId="45">
    <w:nsid w:val="D7D140E4"/>
    <w:multiLevelType w:val="singleLevel"/>
    <w:tmpl w:val="D7D140E4"/>
    <w:lvl w:ilvl="0" w:tentative="0">
      <w:start w:val="1"/>
      <w:numFmt w:val="bullet"/>
      <w:lvlText w:val=""/>
      <w:lvlJc w:val="left"/>
      <w:pPr>
        <w:ind w:left="960" w:hanging="360"/>
      </w:pPr>
      <w:rPr>
        <w:rFonts w:hint="default" w:ascii="Symbol" w:hAnsi="Symbol"/>
      </w:rPr>
    </w:lvl>
  </w:abstractNum>
  <w:abstractNum w:abstractNumId="46">
    <w:nsid w:val="D7F9FE59"/>
    <w:multiLevelType w:val="multilevel"/>
    <w:tmpl w:val="D7F9FE59"/>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47">
    <w:nsid w:val="DAD3A854"/>
    <w:multiLevelType w:val="singleLevel"/>
    <w:tmpl w:val="DAD3A854"/>
    <w:lvl w:ilvl="0" w:tentative="0">
      <w:start w:val="1"/>
      <w:numFmt w:val="bullet"/>
      <w:lvlText w:val=""/>
      <w:lvlJc w:val="left"/>
      <w:pPr>
        <w:ind w:left="960" w:hanging="360"/>
      </w:pPr>
      <w:rPr>
        <w:rFonts w:hint="default" w:ascii="Symbol" w:hAnsi="Symbol"/>
      </w:rPr>
    </w:lvl>
  </w:abstractNum>
  <w:abstractNum w:abstractNumId="48">
    <w:nsid w:val="DCBA6B53"/>
    <w:multiLevelType w:val="singleLevel"/>
    <w:tmpl w:val="DCBA6B53"/>
    <w:lvl w:ilvl="0" w:tentative="0">
      <w:start w:val="1"/>
      <w:numFmt w:val="bullet"/>
      <w:lvlText w:val=""/>
      <w:lvlJc w:val="left"/>
      <w:pPr>
        <w:ind w:left="960" w:hanging="360"/>
      </w:pPr>
      <w:rPr>
        <w:rFonts w:hint="default" w:ascii="Symbol" w:hAnsi="Symbol"/>
      </w:rPr>
    </w:lvl>
  </w:abstractNum>
  <w:abstractNum w:abstractNumId="49">
    <w:nsid w:val="E0294EC7"/>
    <w:multiLevelType w:val="singleLevel"/>
    <w:tmpl w:val="E0294EC7"/>
    <w:lvl w:ilvl="0" w:tentative="0">
      <w:start w:val="1"/>
      <w:numFmt w:val="bullet"/>
      <w:lvlText w:val=""/>
      <w:lvlJc w:val="left"/>
      <w:pPr>
        <w:ind w:left="960" w:hanging="360"/>
      </w:pPr>
      <w:rPr>
        <w:rFonts w:hint="default" w:ascii="Symbol" w:hAnsi="Symbol"/>
      </w:rPr>
    </w:lvl>
  </w:abstractNum>
  <w:abstractNum w:abstractNumId="50">
    <w:nsid w:val="E093A4B0"/>
    <w:multiLevelType w:val="singleLevel"/>
    <w:tmpl w:val="E093A4B0"/>
    <w:lvl w:ilvl="0" w:tentative="0">
      <w:start w:val="1"/>
      <w:numFmt w:val="decimal"/>
      <w:lvlText w:val="%1."/>
      <w:lvlJc w:val="left"/>
      <w:pPr>
        <w:ind w:left="960" w:hanging="360"/>
      </w:pPr>
    </w:lvl>
  </w:abstractNum>
  <w:abstractNum w:abstractNumId="51">
    <w:nsid w:val="E504947C"/>
    <w:multiLevelType w:val="singleLevel"/>
    <w:tmpl w:val="E504947C"/>
    <w:lvl w:ilvl="0" w:tentative="0">
      <w:start w:val="1"/>
      <w:numFmt w:val="decimal"/>
      <w:lvlText w:val="%1."/>
      <w:lvlJc w:val="left"/>
      <w:pPr>
        <w:ind w:left="960" w:hanging="360"/>
      </w:pPr>
    </w:lvl>
  </w:abstractNum>
  <w:abstractNum w:abstractNumId="52">
    <w:nsid w:val="E7B27C5B"/>
    <w:multiLevelType w:val="multilevel"/>
    <w:tmpl w:val="E7B27C5B"/>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53">
    <w:nsid w:val="F0E89278"/>
    <w:multiLevelType w:val="multilevel"/>
    <w:tmpl w:val="F0E89278"/>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54">
    <w:nsid w:val="F3A33954"/>
    <w:multiLevelType w:val="singleLevel"/>
    <w:tmpl w:val="F3A33954"/>
    <w:lvl w:ilvl="0" w:tentative="0">
      <w:start w:val="1"/>
      <w:numFmt w:val="bullet"/>
      <w:lvlText w:val=""/>
      <w:lvlJc w:val="left"/>
      <w:pPr>
        <w:ind w:left="960" w:hanging="360"/>
      </w:pPr>
      <w:rPr>
        <w:rFonts w:hint="default" w:ascii="Symbol" w:hAnsi="Symbol"/>
      </w:rPr>
    </w:lvl>
  </w:abstractNum>
  <w:abstractNum w:abstractNumId="55">
    <w:nsid w:val="F4A942FE"/>
    <w:multiLevelType w:val="singleLevel"/>
    <w:tmpl w:val="F4A942FE"/>
    <w:lvl w:ilvl="0" w:tentative="0">
      <w:start w:val="1"/>
      <w:numFmt w:val="bullet"/>
      <w:lvlText w:val=""/>
      <w:lvlJc w:val="left"/>
      <w:pPr>
        <w:ind w:left="960" w:hanging="360"/>
      </w:pPr>
      <w:rPr>
        <w:rFonts w:hint="default" w:ascii="Symbol" w:hAnsi="Symbol"/>
      </w:rPr>
    </w:lvl>
  </w:abstractNum>
  <w:abstractNum w:abstractNumId="56">
    <w:nsid w:val="F4B5D9F5"/>
    <w:multiLevelType w:val="singleLevel"/>
    <w:tmpl w:val="F4B5D9F5"/>
    <w:lvl w:ilvl="0" w:tentative="0">
      <w:start w:val="1"/>
      <w:numFmt w:val="bullet"/>
      <w:lvlText w:val=""/>
      <w:lvlJc w:val="left"/>
      <w:pPr>
        <w:ind w:left="960" w:hanging="360"/>
      </w:pPr>
      <w:rPr>
        <w:rFonts w:hint="default" w:ascii="Symbol" w:hAnsi="Symbol"/>
      </w:rPr>
    </w:lvl>
  </w:abstractNum>
  <w:abstractNum w:abstractNumId="57">
    <w:nsid w:val="F585BF25"/>
    <w:multiLevelType w:val="singleLevel"/>
    <w:tmpl w:val="F585BF25"/>
    <w:lvl w:ilvl="0" w:tentative="0">
      <w:start w:val="1"/>
      <w:numFmt w:val="bullet"/>
      <w:lvlText w:val=""/>
      <w:lvlJc w:val="left"/>
      <w:pPr>
        <w:ind w:left="960" w:hanging="360"/>
      </w:pPr>
      <w:rPr>
        <w:rFonts w:hint="default" w:ascii="Symbol" w:hAnsi="Symbol"/>
      </w:rPr>
    </w:lvl>
  </w:abstractNum>
  <w:abstractNum w:abstractNumId="58">
    <w:nsid w:val="F689643B"/>
    <w:multiLevelType w:val="singleLevel"/>
    <w:tmpl w:val="F689643B"/>
    <w:lvl w:ilvl="0" w:tentative="0">
      <w:start w:val="1"/>
      <w:numFmt w:val="bullet"/>
      <w:lvlText w:val=""/>
      <w:lvlJc w:val="left"/>
      <w:pPr>
        <w:ind w:left="960" w:hanging="360"/>
      </w:pPr>
      <w:rPr>
        <w:rFonts w:hint="default" w:ascii="Symbol" w:hAnsi="Symbol"/>
      </w:rPr>
    </w:lvl>
  </w:abstractNum>
  <w:abstractNum w:abstractNumId="59">
    <w:nsid w:val="F7735DC9"/>
    <w:multiLevelType w:val="singleLevel"/>
    <w:tmpl w:val="F7735DC9"/>
    <w:lvl w:ilvl="0" w:tentative="0">
      <w:start w:val="1"/>
      <w:numFmt w:val="bullet"/>
      <w:lvlText w:val=""/>
      <w:lvlJc w:val="left"/>
      <w:pPr>
        <w:ind w:left="960" w:hanging="360"/>
      </w:pPr>
      <w:rPr>
        <w:rFonts w:hint="default" w:ascii="Symbol" w:hAnsi="Symbol"/>
      </w:rPr>
    </w:lvl>
  </w:abstractNum>
  <w:abstractNum w:abstractNumId="60">
    <w:nsid w:val="FEC2EA36"/>
    <w:multiLevelType w:val="singleLevel"/>
    <w:tmpl w:val="FEC2EA36"/>
    <w:lvl w:ilvl="0" w:tentative="0">
      <w:start w:val="1"/>
      <w:numFmt w:val="bullet"/>
      <w:lvlText w:val=""/>
      <w:lvlJc w:val="left"/>
      <w:pPr>
        <w:ind w:left="960" w:hanging="360"/>
      </w:pPr>
      <w:rPr>
        <w:rFonts w:hint="default" w:ascii="Symbol" w:hAnsi="Symbol"/>
      </w:rPr>
    </w:lvl>
  </w:abstractNum>
  <w:abstractNum w:abstractNumId="61">
    <w:nsid w:val="0053208E"/>
    <w:multiLevelType w:val="singleLevel"/>
    <w:tmpl w:val="0053208E"/>
    <w:lvl w:ilvl="0" w:tentative="0">
      <w:start w:val="1"/>
      <w:numFmt w:val="bullet"/>
      <w:lvlText w:val=""/>
      <w:lvlJc w:val="left"/>
      <w:pPr>
        <w:ind w:left="960" w:hanging="360"/>
      </w:pPr>
      <w:rPr>
        <w:rFonts w:hint="default" w:ascii="Symbol" w:hAnsi="Symbol"/>
      </w:rPr>
    </w:lvl>
  </w:abstractNum>
  <w:abstractNum w:abstractNumId="62">
    <w:nsid w:val="01836A6D"/>
    <w:multiLevelType w:val="singleLevel"/>
    <w:tmpl w:val="01836A6D"/>
    <w:lvl w:ilvl="0" w:tentative="0">
      <w:start w:val="1"/>
      <w:numFmt w:val="bullet"/>
      <w:lvlText w:val=""/>
      <w:lvlJc w:val="left"/>
      <w:pPr>
        <w:ind w:left="960" w:hanging="360"/>
      </w:pPr>
      <w:rPr>
        <w:rFonts w:hint="default" w:ascii="Symbol" w:hAnsi="Symbol"/>
      </w:rPr>
    </w:lvl>
  </w:abstractNum>
  <w:abstractNum w:abstractNumId="63">
    <w:nsid w:val="0248C179"/>
    <w:multiLevelType w:val="singleLevel"/>
    <w:tmpl w:val="0248C179"/>
    <w:lvl w:ilvl="0" w:tentative="0">
      <w:start w:val="1"/>
      <w:numFmt w:val="bullet"/>
      <w:lvlText w:val=""/>
      <w:lvlJc w:val="left"/>
      <w:pPr>
        <w:ind w:left="960" w:hanging="360"/>
      </w:pPr>
      <w:rPr>
        <w:rFonts w:hint="default" w:ascii="Symbol" w:hAnsi="Symbol"/>
      </w:rPr>
    </w:lvl>
  </w:abstractNum>
  <w:abstractNum w:abstractNumId="64">
    <w:nsid w:val="03A63A41"/>
    <w:multiLevelType w:val="singleLevel"/>
    <w:tmpl w:val="03A63A41"/>
    <w:lvl w:ilvl="0" w:tentative="0">
      <w:start w:val="1"/>
      <w:numFmt w:val="decimal"/>
      <w:lvlText w:val="%1."/>
      <w:lvlJc w:val="left"/>
      <w:pPr>
        <w:ind w:left="960" w:hanging="360"/>
      </w:pPr>
    </w:lvl>
  </w:abstractNum>
  <w:abstractNum w:abstractNumId="65">
    <w:nsid w:val="03C240C0"/>
    <w:multiLevelType w:val="singleLevel"/>
    <w:tmpl w:val="03C240C0"/>
    <w:lvl w:ilvl="0" w:tentative="0">
      <w:start w:val="1"/>
      <w:numFmt w:val="bullet"/>
      <w:lvlText w:val=""/>
      <w:lvlJc w:val="left"/>
      <w:pPr>
        <w:ind w:left="960" w:hanging="360"/>
      </w:pPr>
      <w:rPr>
        <w:rFonts w:hint="default" w:ascii="Symbol" w:hAnsi="Symbol"/>
      </w:rPr>
    </w:lvl>
  </w:abstractNum>
  <w:abstractNum w:abstractNumId="66">
    <w:nsid w:val="03D62ECE"/>
    <w:multiLevelType w:val="multilevel"/>
    <w:tmpl w:val="03D62ECE"/>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67">
    <w:nsid w:val="0709FD3E"/>
    <w:multiLevelType w:val="singleLevel"/>
    <w:tmpl w:val="0709FD3E"/>
    <w:lvl w:ilvl="0" w:tentative="0">
      <w:start w:val="1"/>
      <w:numFmt w:val="bullet"/>
      <w:lvlText w:val=""/>
      <w:lvlJc w:val="left"/>
      <w:pPr>
        <w:ind w:left="960" w:hanging="360"/>
      </w:pPr>
      <w:rPr>
        <w:rFonts w:hint="default" w:ascii="Symbol" w:hAnsi="Symbol"/>
      </w:rPr>
    </w:lvl>
  </w:abstractNum>
  <w:abstractNum w:abstractNumId="68">
    <w:nsid w:val="0CEF100B"/>
    <w:multiLevelType w:val="multilevel"/>
    <w:tmpl w:val="0CEF100B"/>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69">
    <w:nsid w:val="0E640482"/>
    <w:multiLevelType w:val="multilevel"/>
    <w:tmpl w:val="0E640482"/>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70">
    <w:nsid w:val="0F9F9CCA"/>
    <w:multiLevelType w:val="singleLevel"/>
    <w:tmpl w:val="0F9F9CCA"/>
    <w:lvl w:ilvl="0" w:tentative="0">
      <w:start w:val="1"/>
      <w:numFmt w:val="bullet"/>
      <w:lvlText w:val=""/>
      <w:lvlJc w:val="left"/>
      <w:pPr>
        <w:ind w:left="960" w:hanging="360"/>
      </w:pPr>
      <w:rPr>
        <w:rFonts w:hint="default" w:ascii="Symbol" w:hAnsi="Symbol"/>
      </w:rPr>
    </w:lvl>
  </w:abstractNum>
  <w:abstractNum w:abstractNumId="71">
    <w:nsid w:val="10D591E5"/>
    <w:multiLevelType w:val="singleLevel"/>
    <w:tmpl w:val="10D591E5"/>
    <w:lvl w:ilvl="0" w:tentative="0">
      <w:start w:val="1"/>
      <w:numFmt w:val="bullet"/>
      <w:lvlText w:val=""/>
      <w:lvlJc w:val="left"/>
      <w:pPr>
        <w:ind w:left="960" w:hanging="360"/>
      </w:pPr>
      <w:rPr>
        <w:rFonts w:hint="default" w:ascii="Symbol" w:hAnsi="Symbol"/>
      </w:rPr>
    </w:lvl>
  </w:abstractNum>
  <w:abstractNum w:abstractNumId="72">
    <w:nsid w:val="12EADF99"/>
    <w:multiLevelType w:val="singleLevel"/>
    <w:tmpl w:val="12EADF99"/>
    <w:lvl w:ilvl="0" w:tentative="0">
      <w:start w:val="1"/>
      <w:numFmt w:val="bullet"/>
      <w:lvlText w:val=""/>
      <w:lvlJc w:val="left"/>
      <w:pPr>
        <w:ind w:left="960" w:hanging="360"/>
      </w:pPr>
      <w:rPr>
        <w:rFonts w:hint="default" w:ascii="Symbol" w:hAnsi="Symbol"/>
      </w:rPr>
    </w:lvl>
  </w:abstractNum>
  <w:abstractNum w:abstractNumId="73">
    <w:nsid w:val="1450273B"/>
    <w:multiLevelType w:val="multilevel"/>
    <w:tmpl w:val="1450273B"/>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74">
    <w:nsid w:val="18F74015"/>
    <w:multiLevelType w:val="singleLevel"/>
    <w:tmpl w:val="18F74015"/>
    <w:lvl w:ilvl="0" w:tentative="0">
      <w:start w:val="1"/>
      <w:numFmt w:val="bullet"/>
      <w:lvlText w:val=""/>
      <w:lvlJc w:val="left"/>
      <w:pPr>
        <w:ind w:left="960" w:hanging="360"/>
      </w:pPr>
      <w:rPr>
        <w:rFonts w:hint="default" w:ascii="Symbol" w:hAnsi="Symbol"/>
      </w:rPr>
    </w:lvl>
  </w:abstractNum>
  <w:abstractNum w:abstractNumId="75">
    <w:nsid w:val="1ACDE60F"/>
    <w:multiLevelType w:val="singleLevel"/>
    <w:tmpl w:val="1ACDE60F"/>
    <w:lvl w:ilvl="0" w:tentative="0">
      <w:start w:val="1"/>
      <w:numFmt w:val="bullet"/>
      <w:lvlText w:val=""/>
      <w:lvlJc w:val="left"/>
      <w:pPr>
        <w:ind w:left="960" w:hanging="360"/>
      </w:pPr>
      <w:rPr>
        <w:rFonts w:hint="default" w:ascii="Symbol" w:hAnsi="Symbol"/>
      </w:rPr>
    </w:lvl>
  </w:abstractNum>
  <w:abstractNum w:abstractNumId="76">
    <w:nsid w:val="1AD50295"/>
    <w:multiLevelType w:val="singleLevel"/>
    <w:tmpl w:val="1AD50295"/>
    <w:lvl w:ilvl="0" w:tentative="0">
      <w:start w:val="1"/>
      <w:numFmt w:val="bullet"/>
      <w:lvlText w:val=""/>
      <w:lvlJc w:val="left"/>
      <w:pPr>
        <w:ind w:left="960" w:hanging="360"/>
      </w:pPr>
      <w:rPr>
        <w:rFonts w:hint="default" w:ascii="Symbol" w:hAnsi="Symbol"/>
      </w:rPr>
    </w:lvl>
  </w:abstractNum>
  <w:abstractNum w:abstractNumId="77">
    <w:nsid w:val="1BCBBCF0"/>
    <w:multiLevelType w:val="multilevel"/>
    <w:tmpl w:val="1BCBBCF0"/>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78">
    <w:nsid w:val="1C257C7B"/>
    <w:multiLevelType w:val="singleLevel"/>
    <w:tmpl w:val="1C257C7B"/>
    <w:lvl w:ilvl="0" w:tentative="0">
      <w:start w:val="1"/>
      <w:numFmt w:val="bullet"/>
      <w:lvlText w:val=""/>
      <w:lvlJc w:val="left"/>
      <w:pPr>
        <w:ind w:left="960" w:hanging="360"/>
      </w:pPr>
      <w:rPr>
        <w:rFonts w:hint="default" w:ascii="Symbol" w:hAnsi="Symbol"/>
      </w:rPr>
    </w:lvl>
  </w:abstractNum>
  <w:abstractNum w:abstractNumId="79">
    <w:nsid w:val="21B3B1B1"/>
    <w:multiLevelType w:val="singleLevel"/>
    <w:tmpl w:val="21B3B1B1"/>
    <w:lvl w:ilvl="0" w:tentative="0">
      <w:start w:val="1"/>
      <w:numFmt w:val="bullet"/>
      <w:lvlText w:val=""/>
      <w:lvlJc w:val="left"/>
      <w:pPr>
        <w:ind w:left="960" w:hanging="360"/>
      </w:pPr>
      <w:rPr>
        <w:rFonts w:hint="default" w:ascii="Symbol" w:hAnsi="Symbol"/>
      </w:rPr>
    </w:lvl>
  </w:abstractNum>
  <w:abstractNum w:abstractNumId="80">
    <w:nsid w:val="23E97754"/>
    <w:multiLevelType w:val="singleLevel"/>
    <w:tmpl w:val="23E97754"/>
    <w:lvl w:ilvl="0" w:tentative="0">
      <w:start w:val="1"/>
      <w:numFmt w:val="bullet"/>
      <w:lvlText w:val=""/>
      <w:lvlJc w:val="left"/>
      <w:pPr>
        <w:ind w:left="960" w:hanging="360"/>
      </w:pPr>
      <w:rPr>
        <w:rFonts w:hint="default" w:ascii="Symbol" w:hAnsi="Symbol"/>
      </w:rPr>
    </w:lvl>
  </w:abstractNum>
  <w:abstractNum w:abstractNumId="81">
    <w:nsid w:val="243FCF68"/>
    <w:multiLevelType w:val="singleLevel"/>
    <w:tmpl w:val="243FCF68"/>
    <w:lvl w:ilvl="0" w:tentative="0">
      <w:start w:val="1"/>
      <w:numFmt w:val="bullet"/>
      <w:lvlText w:val=""/>
      <w:lvlJc w:val="left"/>
      <w:pPr>
        <w:ind w:left="960" w:hanging="360"/>
      </w:pPr>
      <w:rPr>
        <w:rFonts w:hint="default" w:ascii="Symbol" w:hAnsi="Symbol"/>
      </w:rPr>
    </w:lvl>
  </w:abstractNum>
  <w:abstractNum w:abstractNumId="82">
    <w:nsid w:val="2470EC97"/>
    <w:multiLevelType w:val="multilevel"/>
    <w:tmpl w:val="2470EC97"/>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83">
    <w:nsid w:val="251342A6"/>
    <w:multiLevelType w:val="singleLevel"/>
    <w:tmpl w:val="251342A6"/>
    <w:lvl w:ilvl="0" w:tentative="0">
      <w:start w:val="1"/>
      <w:numFmt w:val="bullet"/>
      <w:lvlText w:val=""/>
      <w:lvlJc w:val="left"/>
      <w:pPr>
        <w:ind w:left="960" w:hanging="360"/>
      </w:pPr>
      <w:rPr>
        <w:rFonts w:hint="default" w:ascii="Symbol" w:hAnsi="Symbol"/>
      </w:rPr>
    </w:lvl>
  </w:abstractNum>
  <w:abstractNum w:abstractNumId="84">
    <w:nsid w:val="25B654F3"/>
    <w:multiLevelType w:val="singleLevel"/>
    <w:tmpl w:val="25B654F3"/>
    <w:lvl w:ilvl="0" w:tentative="0">
      <w:start w:val="1"/>
      <w:numFmt w:val="bullet"/>
      <w:lvlText w:val=""/>
      <w:lvlJc w:val="left"/>
      <w:pPr>
        <w:ind w:left="960" w:hanging="360"/>
      </w:pPr>
      <w:rPr>
        <w:rFonts w:hint="default" w:ascii="Symbol" w:hAnsi="Symbol"/>
      </w:rPr>
    </w:lvl>
  </w:abstractNum>
  <w:abstractNum w:abstractNumId="85">
    <w:nsid w:val="2A8F537B"/>
    <w:multiLevelType w:val="singleLevel"/>
    <w:tmpl w:val="2A8F537B"/>
    <w:lvl w:ilvl="0" w:tentative="0">
      <w:start w:val="1"/>
      <w:numFmt w:val="bullet"/>
      <w:lvlText w:val=""/>
      <w:lvlJc w:val="left"/>
      <w:pPr>
        <w:ind w:left="960" w:hanging="360"/>
      </w:pPr>
      <w:rPr>
        <w:rFonts w:hint="default" w:ascii="Symbol" w:hAnsi="Symbol"/>
      </w:rPr>
    </w:lvl>
  </w:abstractNum>
  <w:abstractNum w:abstractNumId="86">
    <w:nsid w:val="2B3F3F89"/>
    <w:multiLevelType w:val="singleLevel"/>
    <w:tmpl w:val="2B3F3F89"/>
    <w:lvl w:ilvl="0" w:tentative="0">
      <w:start w:val="1"/>
      <w:numFmt w:val="bullet"/>
      <w:lvlText w:val=""/>
      <w:lvlJc w:val="left"/>
      <w:pPr>
        <w:ind w:left="960" w:hanging="360"/>
      </w:pPr>
      <w:rPr>
        <w:rFonts w:hint="default" w:ascii="Symbol" w:hAnsi="Symbol"/>
      </w:rPr>
    </w:lvl>
  </w:abstractNum>
  <w:abstractNum w:abstractNumId="87">
    <w:nsid w:val="2F2D79CE"/>
    <w:multiLevelType w:val="singleLevel"/>
    <w:tmpl w:val="2F2D79CE"/>
    <w:lvl w:ilvl="0" w:tentative="0">
      <w:start w:val="1"/>
      <w:numFmt w:val="bullet"/>
      <w:lvlText w:val=""/>
      <w:lvlJc w:val="left"/>
      <w:pPr>
        <w:ind w:left="960" w:hanging="360"/>
      </w:pPr>
      <w:rPr>
        <w:rFonts w:hint="default" w:ascii="Symbol" w:hAnsi="Symbol"/>
      </w:rPr>
    </w:lvl>
  </w:abstractNum>
  <w:abstractNum w:abstractNumId="88">
    <w:nsid w:val="30A0AC00"/>
    <w:multiLevelType w:val="singleLevel"/>
    <w:tmpl w:val="30A0AC00"/>
    <w:lvl w:ilvl="0" w:tentative="0">
      <w:start w:val="1"/>
      <w:numFmt w:val="bullet"/>
      <w:lvlText w:val=""/>
      <w:lvlJc w:val="left"/>
      <w:pPr>
        <w:ind w:left="960" w:hanging="360"/>
      </w:pPr>
      <w:rPr>
        <w:rFonts w:hint="default" w:ascii="Symbol" w:hAnsi="Symbol"/>
      </w:rPr>
    </w:lvl>
  </w:abstractNum>
  <w:abstractNum w:abstractNumId="89">
    <w:nsid w:val="30FC5B15"/>
    <w:multiLevelType w:val="singleLevel"/>
    <w:tmpl w:val="30FC5B15"/>
    <w:lvl w:ilvl="0" w:tentative="0">
      <w:start w:val="1"/>
      <w:numFmt w:val="bullet"/>
      <w:lvlText w:val=""/>
      <w:lvlJc w:val="left"/>
      <w:pPr>
        <w:ind w:left="960" w:hanging="360"/>
      </w:pPr>
      <w:rPr>
        <w:rFonts w:hint="default" w:ascii="Symbol" w:hAnsi="Symbol"/>
      </w:rPr>
    </w:lvl>
  </w:abstractNum>
  <w:abstractNum w:abstractNumId="90">
    <w:nsid w:val="322D85CA"/>
    <w:multiLevelType w:val="singleLevel"/>
    <w:tmpl w:val="322D85CA"/>
    <w:lvl w:ilvl="0" w:tentative="0">
      <w:start w:val="1"/>
      <w:numFmt w:val="decimal"/>
      <w:lvlText w:val="%1."/>
      <w:lvlJc w:val="left"/>
      <w:pPr>
        <w:ind w:left="960" w:hanging="360"/>
      </w:pPr>
    </w:lvl>
  </w:abstractNum>
  <w:abstractNum w:abstractNumId="91">
    <w:nsid w:val="32A7AF2D"/>
    <w:multiLevelType w:val="multilevel"/>
    <w:tmpl w:val="32A7AF2D"/>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92">
    <w:nsid w:val="35E83B33"/>
    <w:multiLevelType w:val="singleLevel"/>
    <w:tmpl w:val="35E83B33"/>
    <w:lvl w:ilvl="0" w:tentative="0">
      <w:start w:val="1"/>
      <w:numFmt w:val="bullet"/>
      <w:lvlText w:val=""/>
      <w:lvlJc w:val="left"/>
      <w:pPr>
        <w:ind w:left="960" w:hanging="360"/>
      </w:pPr>
      <w:rPr>
        <w:rFonts w:hint="default" w:ascii="Symbol" w:hAnsi="Symbol"/>
      </w:rPr>
    </w:lvl>
  </w:abstractNum>
  <w:abstractNum w:abstractNumId="93">
    <w:nsid w:val="39A0D9AC"/>
    <w:multiLevelType w:val="multilevel"/>
    <w:tmpl w:val="39A0D9AC"/>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94">
    <w:nsid w:val="3B8127DF"/>
    <w:multiLevelType w:val="singleLevel"/>
    <w:tmpl w:val="3B8127DF"/>
    <w:lvl w:ilvl="0" w:tentative="0">
      <w:start w:val="1"/>
      <w:numFmt w:val="bullet"/>
      <w:lvlText w:val=""/>
      <w:lvlJc w:val="left"/>
      <w:pPr>
        <w:ind w:left="960" w:hanging="360"/>
      </w:pPr>
      <w:rPr>
        <w:rFonts w:hint="default" w:ascii="Symbol" w:hAnsi="Symbol"/>
      </w:rPr>
    </w:lvl>
  </w:abstractNum>
  <w:abstractNum w:abstractNumId="95">
    <w:nsid w:val="40B249F9"/>
    <w:multiLevelType w:val="singleLevel"/>
    <w:tmpl w:val="40B249F9"/>
    <w:lvl w:ilvl="0" w:tentative="0">
      <w:start w:val="1"/>
      <w:numFmt w:val="bullet"/>
      <w:lvlText w:val=""/>
      <w:lvlJc w:val="left"/>
      <w:pPr>
        <w:ind w:left="960" w:hanging="360"/>
      </w:pPr>
      <w:rPr>
        <w:rFonts w:hint="default" w:ascii="Symbol" w:hAnsi="Symbol"/>
      </w:rPr>
    </w:lvl>
  </w:abstractNum>
  <w:abstractNum w:abstractNumId="96">
    <w:nsid w:val="40F245EA"/>
    <w:multiLevelType w:val="multilevel"/>
    <w:tmpl w:val="40F245EA"/>
    <w:lvl w:ilvl="0" w:tentative="0">
      <w:start w:val="0"/>
      <w:numFmt w:val="decimal"/>
      <w:lvlText w:val=""/>
      <w:lvlJc w:val="left"/>
    </w:lvl>
    <w:lvl w:ilvl="1" w:tentative="0">
      <w:start w:val="1"/>
      <w:numFmt w:val="lowerLetter"/>
      <w:lvlText w:val="%2."/>
      <w:lvlJc w:val="left"/>
      <w:pPr>
        <w:ind w:left="1560" w:hanging="360"/>
      </w:pPr>
    </w:lvl>
  </w:abstractNum>
  <w:abstractNum w:abstractNumId="97">
    <w:nsid w:val="46A08BB8"/>
    <w:multiLevelType w:val="singleLevel"/>
    <w:tmpl w:val="46A08BB8"/>
    <w:lvl w:ilvl="0" w:tentative="0">
      <w:start w:val="1"/>
      <w:numFmt w:val="bullet"/>
      <w:lvlText w:val=""/>
      <w:lvlJc w:val="left"/>
      <w:pPr>
        <w:ind w:left="960" w:hanging="360"/>
      </w:pPr>
      <w:rPr>
        <w:rFonts w:hint="default" w:ascii="Symbol" w:hAnsi="Symbol"/>
      </w:rPr>
    </w:lvl>
  </w:abstractNum>
  <w:abstractNum w:abstractNumId="98">
    <w:nsid w:val="4A51D704"/>
    <w:multiLevelType w:val="multilevel"/>
    <w:tmpl w:val="4A51D704"/>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99">
    <w:nsid w:val="4C1BAE26"/>
    <w:multiLevelType w:val="multilevel"/>
    <w:tmpl w:val="4C1BAE26"/>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00">
    <w:nsid w:val="4C3D7A74"/>
    <w:multiLevelType w:val="singleLevel"/>
    <w:tmpl w:val="4C3D7A74"/>
    <w:lvl w:ilvl="0" w:tentative="0">
      <w:start w:val="1"/>
      <w:numFmt w:val="bullet"/>
      <w:lvlText w:val=""/>
      <w:lvlJc w:val="left"/>
      <w:pPr>
        <w:ind w:left="960" w:hanging="360"/>
      </w:pPr>
      <w:rPr>
        <w:rFonts w:hint="default" w:ascii="Symbol" w:hAnsi="Symbol"/>
      </w:rPr>
    </w:lvl>
  </w:abstractNum>
  <w:abstractNum w:abstractNumId="101">
    <w:nsid w:val="4CD1E351"/>
    <w:multiLevelType w:val="singleLevel"/>
    <w:tmpl w:val="4CD1E351"/>
    <w:lvl w:ilvl="0" w:tentative="0">
      <w:start w:val="1"/>
      <w:numFmt w:val="bullet"/>
      <w:lvlText w:val=""/>
      <w:lvlJc w:val="left"/>
      <w:pPr>
        <w:ind w:left="960" w:hanging="360"/>
      </w:pPr>
      <w:rPr>
        <w:rFonts w:hint="default" w:ascii="Symbol" w:hAnsi="Symbol"/>
      </w:rPr>
    </w:lvl>
  </w:abstractNum>
  <w:abstractNum w:abstractNumId="102">
    <w:nsid w:val="4D4DC07F"/>
    <w:multiLevelType w:val="multilevel"/>
    <w:tmpl w:val="4D4DC07F"/>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03">
    <w:nsid w:val="4D94DA66"/>
    <w:multiLevelType w:val="singleLevel"/>
    <w:tmpl w:val="4D94DA66"/>
    <w:lvl w:ilvl="0" w:tentative="0">
      <w:start w:val="1"/>
      <w:numFmt w:val="bullet"/>
      <w:lvlText w:val=""/>
      <w:lvlJc w:val="left"/>
      <w:pPr>
        <w:ind w:left="960" w:hanging="360"/>
      </w:pPr>
      <w:rPr>
        <w:rFonts w:hint="default" w:ascii="Symbol" w:hAnsi="Symbol"/>
      </w:rPr>
    </w:lvl>
  </w:abstractNum>
  <w:abstractNum w:abstractNumId="104">
    <w:nsid w:val="51C4BC33"/>
    <w:multiLevelType w:val="multilevel"/>
    <w:tmpl w:val="51C4BC33"/>
    <w:lvl w:ilvl="0" w:tentative="0">
      <w:start w:val="0"/>
      <w:numFmt w:val="decimal"/>
      <w:lvlText w:val=""/>
      <w:lvlJc w:val="left"/>
    </w:lvl>
    <w:lvl w:ilvl="1" w:tentative="0">
      <w:start w:val="1"/>
      <w:numFmt w:val="lowerLetter"/>
      <w:lvlText w:val="%2."/>
      <w:lvlJc w:val="left"/>
      <w:pPr>
        <w:ind w:left="1560" w:hanging="360"/>
      </w:pPr>
    </w:lvl>
  </w:abstractNum>
  <w:abstractNum w:abstractNumId="105">
    <w:nsid w:val="54701CA1"/>
    <w:multiLevelType w:val="multilevel"/>
    <w:tmpl w:val="54701CA1"/>
    <w:lvl w:ilvl="0" w:tentative="0">
      <w:start w:val="0"/>
      <w:numFmt w:val="decimal"/>
      <w:lvlText w:val=""/>
      <w:lvlJc w:val="left"/>
    </w:lvl>
    <w:lvl w:ilvl="1" w:tentative="0">
      <w:start w:val="1"/>
      <w:numFmt w:val="lowerLetter"/>
      <w:lvlText w:val="%2."/>
      <w:lvlJc w:val="left"/>
      <w:pPr>
        <w:ind w:left="1560" w:hanging="360"/>
      </w:pPr>
    </w:lvl>
  </w:abstractNum>
  <w:abstractNum w:abstractNumId="106">
    <w:nsid w:val="58765686"/>
    <w:multiLevelType w:val="singleLevel"/>
    <w:tmpl w:val="58765686"/>
    <w:lvl w:ilvl="0" w:tentative="0">
      <w:start w:val="1"/>
      <w:numFmt w:val="bullet"/>
      <w:lvlText w:val=""/>
      <w:lvlJc w:val="left"/>
      <w:pPr>
        <w:ind w:left="960" w:hanging="360"/>
      </w:pPr>
      <w:rPr>
        <w:rFonts w:hint="default" w:ascii="Symbol" w:hAnsi="Symbol"/>
      </w:rPr>
    </w:lvl>
  </w:abstractNum>
  <w:abstractNum w:abstractNumId="107">
    <w:nsid w:val="59ADCABA"/>
    <w:multiLevelType w:val="singleLevel"/>
    <w:tmpl w:val="59ADCABA"/>
    <w:lvl w:ilvl="0" w:tentative="0">
      <w:start w:val="1"/>
      <w:numFmt w:val="bullet"/>
      <w:lvlText w:val=""/>
      <w:lvlJc w:val="left"/>
      <w:pPr>
        <w:ind w:left="960" w:hanging="360"/>
      </w:pPr>
      <w:rPr>
        <w:rFonts w:hint="default" w:ascii="Symbol" w:hAnsi="Symbol"/>
      </w:rPr>
    </w:lvl>
  </w:abstractNum>
  <w:abstractNum w:abstractNumId="108">
    <w:nsid w:val="59EEFD2A"/>
    <w:multiLevelType w:val="singleLevel"/>
    <w:tmpl w:val="59EEFD2A"/>
    <w:lvl w:ilvl="0" w:tentative="0">
      <w:start w:val="1"/>
      <w:numFmt w:val="bullet"/>
      <w:lvlText w:val=""/>
      <w:lvlJc w:val="left"/>
      <w:pPr>
        <w:ind w:left="960" w:hanging="360"/>
      </w:pPr>
      <w:rPr>
        <w:rFonts w:hint="default" w:ascii="Symbol" w:hAnsi="Symbol"/>
      </w:rPr>
    </w:lvl>
  </w:abstractNum>
  <w:abstractNum w:abstractNumId="109">
    <w:nsid w:val="5A241D34"/>
    <w:multiLevelType w:val="multilevel"/>
    <w:tmpl w:val="5A241D34"/>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10">
    <w:nsid w:val="5E29AB5A"/>
    <w:multiLevelType w:val="singleLevel"/>
    <w:tmpl w:val="5E29AB5A"/>
    <w:lvl w:ilvl="0" w:tentative="0">
      <w:start w:val="1"/>
      <w:numFmt w:val="bullet"/>
      <w:lvlText w:val=""/>
      <w:lvlJc w:val="left"/>
      <w:pPr>
        <w:ind w:left="960" w:hanging="360"/>
      </w:pPr>
      <w:rPr>
        <w:rFonts w:hint="default" w:ascii="Symbol" w:hAnsi="Symbol"/>
      </w:rPr>
    </w:lvl>
  </w:abstractNum>
  <w:abstractNum w:abstractNumId="111">
    <w:nsid w:val="5FCE4367"/>
    <w:multiLevelType w:val="multilevel"/>
    <w:tmpl w:val="5FCE4367"/>
    <w:lvl w:ilvl="0" w:tentative="0">
      <w:start w:val="0"/>
      <w:numFmt w:val="decimal"/>
      <w:lvlText w:val=""/>
      <w:lvlJc w:val="left"/>
    </w:lvl>
    <w:lvl w:ilvl="1" w:tentative="0">
      <w:start w:val="1"/>
      <w:numFmt w:val="lowerLetter"/>
      <w:lvlText w:val="%2."/>
      <w:lvlJc w:val="left"/>
      <w:pPr>
        <w:ind w:left="1560" w:hanging="360"/>
      </w:pPr>
    </w:lvl>
  </w:abstractNum>
  <w:abstractNum w:abstractNumId="112">
    <w:nsid w:val="5FFFB1A7"/>
    <w:multiLevelType w:val="singleLevel"/>
    <w:tmpl w:val="5FFFB1A7"/>
    <w:lvl w:ilvl="0" w:tentative="0">
      <w:start w:val="1"/>
      <w:numFmt w:val="bullet"/>
      <w:lvlText w:val=""/>
      <w:lvlJc w:val="left"/>
      <w:pPr>
        <w:ind w:left="960" w:hanging="360"/>
      </w:pPr>
      <w:rPr>
        <w:rFonts w:hint="default" w:ascii="Symbol" w:hAnsi="Symbol"/>
      </w:rPr>
    </w:lvl>
  </w:abstractNum>
  <w:abstractNum w:abstractNumId="113">
    <w:nsid w:val="60382F6E"/>
    <w:multiLevelType w:val="singleLevel"/>
    <w:tmpl w:val="60382F6E"/>
    <w:lvl w:ilvl="0" w:tentative="0">
      <w:start w:val="1"/>
      <w:numFmt w:val="bullet"/>
      <w:lvlText w:val=""/>
      <w:lvlJc w:val="left"/>
      <w:pPr>
        <w:ind w:left="960" w:hanging="360"/>
      </w:pPr>
      <w:rPr>
        <w:rFonts w:hint="default" w:ascii="Symbol" w:hAnsi="Symbol"/>
      </w:rPr>
    </w:lvl>
  </w:abstractNum>
  <w:abstractNum w:abstractNumId="114">
    <w:nsid w:val="610EFE5C"/>
    <w:multiLevelType w:val="multilevel"/>
    <w:tmpl w:val="610EFE5C"/>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15">
    <w:nsid w:val="629F7852"/>
    <w:multiLevelType w:val="multilevel"/>
    <w:tmpl w:val="629F7852"/>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16">
    <w:nsid w:val="65CD0074"/>
    <w:multiLevelType w:val="singleLevel"/>
    <w:tmpl w:val="65CD0074"/>
    <w:lvl w:ilvl="0" w:tentative="0">
      <w:start w:val="1"/>
      <w:numFmt w:val="bullet"/>
      <w:lvlText w:val=""/>
      <w:lvlJc w:val="left"/>
      <w:pPr>
        <w:ind w:left="960" w:hanging="360"/>
      </w:pPr>
      <w:rPr>
        <w:rFonts w:hint="default" w:ascii="Symbol" w:hAnsi="Symbol"/>
      </w:rPr>
    </w:lvl>
  </w:abstractNum>
  <w:abstractNum w:abstractNumId="117">
    <w:nsid w:val="68B298F7"/>
    <w:multiLevelType w:val="multilevel"/>
    <w:tmpl w:val="68B298F7"/>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18">
    <w:nsid w:val="700FDCEF"/>
    <w:multiLevelType w:val="singleLevel"/>
    <w:tmpl w:val="700FDCEF"/>
    <w:lvl w:ilvl="0" w:tentative="0">
      <w:start w:val="1"/>
      <w:numFmt w:val="bullet"/>
      <w:lvlText w:val=""/>
      <w:lvlJc w:val="left"/>
      <w:pPr>
        <w:ind w:left="960" w:hanging="360"/>
      </w:pPr>
      <w:rPr>
        <w:rFonts w:hint="default" w:ascii="Symbol" w:hAnsi="Symbol"/>
      </w:rPr>
    </w:lvl>
  </w:abstractNum>
  <w:abstractNum w:abstractNumId="119">
    <w:nsid w:val="72183CF9"/>
    <w:multiLevelType w:val="multilevel"/>
    <w:tmpl w:val="72183CF9"/>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20">
    <w:nsid w:val="74C28B35"/>
    <w:multiLevelType w:val="singleLevel"/>
    <w:tmpl w:val="74C28B35"/>
    <w:lvl w:ilvl="0" w:tentative="0">
      <w:start w:val="1"/>
      <w:numFmt w:val="bullet"/>
      <w:lvlText w:val=""/>
      <w:lvlJc w:val="left"/>
      <w:pPr>
        <w:ind w:left="960" w:hanging="360"/>
      </w:pPr>
      <w:rPr>
        <w:rFonts w:hint="default" w:ascii="Symbol" w:hAnsi="Symbol"/>
      </w:rPr>
    </w:lvl>
  </w:abstractNum>
  <w:abstractNum w:abstractNumId="121">
    <w:nsid w:val="77633216"/>
    <w:multiLevelType w:val="multilevel"/>
    <w:tmpl w:val="77633216"/>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22">
    <w:nsid w:val="77ECEA79"/>
    <w:multiLevelType w:val="multilevel"/>
    <w:tmpl w:val="77ECEA79"/>
    <w:lvl w:ilvl="0" w:tentative="0">
      <w:start w:val="0"/>
      <w:numFmt w:val="decimal"/>
      <w:lvlText w:val=""/>
      <w:lvlJc w:val="left"/>
    </w:lvl>
    <w:lvl w:ilvl="1" w:tentative="0">
      <w:start w:val="1"/>
      <w:numFmt w:val="lowerLetter"/>
      <w:lvlText w:val="o"/>
      <w:lvlJc w:val="left"/>
      <w:pPr>
        <w:ind w:left="1560" w:hanging="360"/>
      </w:pPr>
      <w:rPr>
        <w:rFonts w:hint="default" w:ascii="Courier New" w:hAnsi="Courier New" w:cs="Courier New"/>
      </w:rPr>
    </w:lvl>
  </w:abstractNum>
  <w:abstractNum w:abstractNumId="123">
    <w:nsid w:val="79AA4FA4"/>
    <w:multiLevelType w:val="singleLevel"/>
    <w:tmpl w:val="79AA4FA4"/>
    <w:lvl w:ilvl="0" w:tentative="0">
      <w:start w:val="1"/>
      <w:numFmt w:val="bullet"/>
      <w:lvlText w:val=""/>
      <w:lvlJc w:val="left"/>
      <w:pPr>
        <w:ind w:left="960" w:hanging="360"/>
      </w:pPr>
      <w:rPr>
        <w:rFonts w:hint="default" w:ascii="Symbol" w:hAnsi="Symbol"/>
      </w:rPr>
    </w:lvl>
  </w:abstractNum>
  <w:abstractNum w:abstractNumId="124">
    <w:nsid w:val="7C246926"/>
    <w:multiLevelType w:val="singleLevel"/>
    <w:tmpl w:val="7C246926"/>
    <w:lvl w:ilvl="0" w:tentative="0">
      <w:start w:val="1"/>
      <w:numFmt w:val="bullet"/>
      <w:lvlText w:val=""/>
      <w:lvlJc w:val="left"/>
      <w:pPr>
        <w:ind w:left="960" w:hanging="360"/>
      </w:pPr>
      <w:rPr>
        <w:rFonts w:hint="default" w:ascii="Symbol" w:hAnsi="Symbol"/>
      </w:rPr>
    </w:lvl>
  </w:abstractNum>
  <w:abstractNum w:abstractNumId="125">
    <w:nsid w:val="7DEC2089"/>
    <w:multiLevelType w:val="singleLevel"/>
    <w:tmpl w:val="7DEC2089"/>
    <w:lvl w:ilvl="0" w:tentative="0">
      <w:start w:val="1"/>
      <w:numFmt w:val="bullet"/>
      <w:lvlText w:val=""/>
      <w:lvlJc w:val="left"/>
      <w:pPr>
        <w:ind w:left="960" w:hanging="360"/>
      </w:pPr>
      <w:rPr>
        <w:rFonts w:hint="default" w:ascii="Symbol" w:hAnsi="Symbol"/>
      </w:rPr>
    </w:lvl>
  </w:abstractNum>
  <w:num w:numId="1">
    <w:abstractNumId w:val="61"/>
  </w:num>
  <w:num w:numId="2">
    <w:abstractNumId w:val="43"/>
  </w:num>
  <w:num w:numId="3">
    <w:abstractNumId w:val="107"/>
  </w:num>
  <w:num w:numId="4">
    <w:abstractNumId w:val="36"/>
  </w:num>
  <w:num w:numId="5">
    <w:abstractNumId w:val="28"/>
  </w:num>
  <w:num w:numId="6">
    <w:abstractNumId w:val="66"/>
  </w:num>
  <w:num w:numId="7">
    <w:abstractNumId w:val="84"/>
  </w:num>
  <w:num w:numId="8">
    <w:abstractNumId w:val="119"/>
  </w:num>
  <w:num w:numId="9">
    <w:abstractNumId w:val="63"/>
  </w:num>
  <w:num w:numId="10">
    <w:abstractNumId w:val="9"/>
  </w:num>
  <w:num w:numId="11">
    <w:abstractNumId w:val="85"/>
  </w:num>
  <w:num w:numId="12">
    <w:abstractNumId w:val="109"/>
  </w:num>
  <w:num w:numId="13">
    <w:abstractNumId w:val="40"/>
  </w:num>
  <w:num w:numId="14">
    <w:abstractNumId w:val="102"/>
  </w:num>
  <w:num w:numId="15">
    <w:abstractNumId w:val="56"/>
  </w:num>
  <w:num w:numId="16">
    <w:abstractNumId w:val="82"/>
  </w:num>
  <w:num w:numId="17">
    <w:abstractNumId w:val="48"/>
  </w:num>
  <w:num w:numId="18">
    <w:abstractNumId w:val="46"/>
  </w:num>
  <w:num w:numId="19">
    <w:abstractNumId w:val="16"/>
  </w:num>
  <w:num w:numId="20">
    <w:abstractNumId w:val="99"/>
  </w:num>
  <w:num w:numId="21">
    <w:abstractNumId w:val="113"/>
  </w:num>
  <w:num w:numId="22">
    <w:abstractNumId w:val="69"/>
  </w:num>
  <w:num w:numId="23">
    <w:abstractNumId w:val="97"/>
  </w:num>
  <w:num w:numId="24">
    <w:abstractNumId w:val="25"/>
  </w:num>
  <w:num w:numId="25">
    <w:abstractNumId w:val="124"/>
  </w:num>
  <w:num w:numId="26">
    <w:abstractNumId w:val="122"/>
  </w:num>
  <w:num w:numId="27">
    <w:abstractNumId w:val="35"/>
  </w:num>
  <w:num w:numId="28">
    <w:abstractNumId w:val="115"/>
  </w:num>
  <w:num w:numId="29">
    <w:abstractNumId w:val="10"/>
  </w:num>
  <w:num w:numId="30">
    <w:abstractNumId w:val="93"/>
  </w:num>
  <w:num w:numId="31">
    <w:abstractNumId w:val="4"/>
  </w:num>
  <w:num w:numId="32">
    <w:abstractNumId w:val="106"/>
  </w:num>
  <w:num w:numId="33">
    <w:abstractNumId w:val="125"/>
  </w:num>
  <w:num w:numId="34">
    <w:abstractNumId w:val="1"/>
  </w:num>
  <w:num w:numId="35">
    <w:abstractNumId w:val="81"/>
  </w:num>
  <w:num w:numId="36">
    <w:abstractNumId w:val="103"/>
  </w:num>
  <w:num w:numId="37">
    <w:abstractNumId w:val="59"/>
  </w:num>
  <w:num w:numId="38">
    <w:abstractNumId w:val="50"/>
  </w:num>
  <w:num w:numId="39">
    <w:abstractNumId w:val="89"/>
  </w:num>
  <w:num w:numId="40">
    <w:abstractNumId w:val="123"/>
  </w:num>
  <w:num w:numId="41">
    <w:abstractNumId w:val="31"/>
  </w:num>
  <w:num w:numId="42">
    <w:abstractNumId w:val="7"/>
  </w:num>
  <w:num w:numId="43">
    <w:abstractNumId w:val="30"/>
  </w:num>
  <w:num w:numId="44">
    <w:abstractNumId w:val="110"/>
  </w:num>
  <w:num w:numId="45">
    <w:abstractNumId w:val="3"/>
  </w:num>
  <w:num w:numId="46">
    <w:abstractNumId w:val="75"/>
  </w:num>
  <w:num w:numId="47">
    <w:abstractNumId w:val="6"/>
  </w:num>
  <w:num w:numId="48">
    <w:abstractNumId w:val="112"/>
  </w:num>
  <w:num w:numId="49">
    <w:abstractNumId w:val="120"/>
  </w:num>
  <w:num w:numId="50">
    <w:abstractNumId w:val="100"/>
  </w:num>
  <w:num w:numId="51">
    <w:abstractNumId w:val="90"/>
  </w:num>
  <w:num w:numId="52">
    <w:abstractNumId w:val="116"/>
  </w:num>
  <w:num w:numId="53">
    <w:abstractNumId w:val="67"/>
  </w:num>
  <w:num w:numId="54">
    <w:abstractNumId w:val="68"/>
  </w:num>
  <w:num w:numId="55">
    <w:abstractNumId w:val="45"/>
  </w:num>
  <w:num w:numId="56">
    <w:abstractNumId w:val="91"/>
  </w:num>
  <w:num w:numId="57">
    <w:abstractNumId w:val="78"/>
  </w:num>
  <w:num w:numId="58">
    <w:abstractNumId w:val="53"/>
  </w:num>
  <w:num w:numId="59">
    <w:abstractNumId w:val="80"/>
  </w:num>
  <w:num w:numId="60">
    <w:abstractNumId w:val="27"/>
  </w:num>
  <w:num w:numId="61">
    <w:abstractNumId w:val="95"/>
  </w:num>
  <w:num w:numId="62">
    <w:abstractNumId w:val="70"/>
  </w:num>
  <w:num w:numId="63">
    <w:abstractNumId w:val="92"/>
  </w:num>
  <w:num w:numId="64">
    <w:abstractNumId w:val="64"/>
  </w:num>
  <w:num w:numId="65">
    <w:abstractNumId w:val="38"/>
  </w:num>
  <w:num w:numId="66">
    <w:abstractNumId w:val="72"/>
  </w:num>
  <w:num w:numId="67">
    <w:abstractNumId w:val="26"/>
  </w:num>
  <w:num w:numId="68">
    <w:abstractNumId w:val="94"/>
  </w:num>
  <w:num w:numId="69">
    <w:abstractNumId w:val="21"/>
  </w:num>
  <w:num w:numId="70">
    <w:abstractNumId w:val="58"/>
  </w:num>
  <w:num w:numId="71">
    <w:abstractNumId w:val="88"/>
  </w:num>
  <w:num w:numId="72">
    <w:abstractNumId w:val="60"/>
  </w:num>
  <w:num w:numId="73">
    <w:abstractNumId w:val="74"/>
  </w:num>
  <w:num w:numId="74">
    <w:abstractNumId w:val="118"/>
  </w:num>
  <w:num w:numId="75">
    <w:abstractNumId w:val="51"/>
  </w:num>
  <w:num w:numId="76">
    <w:abstractNumId w:val="39"/>
  </w:num>
  <w:num w:numId="77">
    <w:abstractNumId w:val="20"/>
  </w:num>
  <w:num w:numId="78">
    <w:abstractNumId w:val="121"/>
  </w:num>
  <w:num w:numId="79">
    <w:abstractNumId w:val="47"/>
  </w:num>
  <w:num w:numId="80">
    <w:abstractNumId w:val="29"/>
  </w:num>
  <w:num w:numId="81">
    <w:abstractNumId w:val="87"/>
  </w:num>
  <w:num w:numId="82">
    <w:abstractNumId w:val="52"/>
  </w:num>
  <w:num w:numId="83">
    <w:abstractNumId w:val="13"/>
  </w:num>
  <w:num w:numId="84">
    <w:abstractNumId w:val="108"/>
  </w:num>
  <w:num w:numId="85">
    <w:abstractNumId w:val="33"/>
  </w:num>
  <w:num w:numId="86">
    <w:abstractNumId w:val="24"/>
  </w:num>
  <w:num w:numId="87">
    <w:abstractNumId w:val="11"/>
  </w:num>
  <w:num w:numId="88">
    <w:abstractNumId w:val="17"/>
  </w:num>
  <w:num w:numId="89">
    <w:abstractNumId w:val="23"/>
  </w:num>
  <w:num w:numId="90">
    <w:abstractNumId w:val="8"/>
  </w:num>
  <w:num w:numId="91">
    <w:abstractNumId w:val="77"/>
  </w:num>
  <w:num w:numId="92">
    <w:abstractNumId w:val="34"/>
  </w:num>
  <w:num w:numId="93">
    <w:abstractNumId w:val="73"/>
  </w:num>
  <w:num w:numId="94">
    <w:abstractNumId w:val="44"/>
  </w:num>
  <w:num w:numId="95">
    <w:abstractNumId w:val="117"/>
  </w:num>
  <w:num w:numId="96">
    <w:abstractNumId w:val="0"/>
  </w:num>
  <w:num w:numId="97">
    <w:abstractNumId w:val="32"/>
  </w:num>
  <w:num w:numId="98">
    <w:abstractNumId w:val="57"/>
  </w:num>
  <w:num w:numId="99">
    <w:abstractNumId w:val="101"/>
  </w:num>
  <w:num w:numId="100">
    <w:abstractNumId w:val="71"/>
  </w:num>
  <w:num w:numId="101">
    <w:abstractNumId w:val="14"/>
  </w:num>
  <w:num w:numId="102">
    <w:abstractNumId w:val="49"/>
  </w:num>
  <w:num w:numId="103">
    <w:abstractNumId w:val="76"/>
  </w:num>
  <w:num w:numId="104">
    <w:abstractNumId w:val="98"/>
  </w:num>
  <w:num w:numId="105">
    <w:abstractNumId w:val="22"/>
  </w:num>
  <w:num w:numId="106">
    <w:abstractNumId w:val="114"/>
  </w:num>
  <w:num w:numId="107">
    <w:abstractNumId w:val="2"/>
  </w:num>
  <w:num w:numId="108">
    <w:abstractNumId w:val="5"/>
  </w:num>
  <w:num w:numId="109">
    <w:abstractNumId w:val="62"/>
  </w:num>
  <w:num w:numId="110">
    <w:abstractNumId w:val="19"/>
  </w:num>
  <w:num w:numId="111">
    <w:abstractNumId w:val="37"/>
  </w:num>
  <w:num w:numId="112">
    <w:abstractNumId w:val="41"/>
  </w:num>
  <w:num w:numId="113">
    <w:abstractNumId w:val="55"/>
  </w:num>
  <w:num w:numId="114">
    <w:abstractNumId w:val="111"/>
  </w:num>
  <w:num w:numId="115">
    <w:abstractNumId w:val="54"/>
  </w:num>
  <w:num w:numId="116">
    <w:abstractNumId w:val="105"/>
  </w:num>
  <w:num w:numId="117">
    <w:abstractNumId w:val="79"/>
  </w:num>
  <w:num w:numId="118">
    <w:abstractNumId w:val="12"/>
  </w:num>
  <w:num w:numId="119">
    <w:abstractNumId w:val="65"/>
  </w:num>
  <w:num w:numId="120">
    <w:abstractNumId w:val="18"/>
  </w:num>
  <w:num w:numId="121">
    <w:abstractNumId w:val="86"/>
  </w:num>
  <w:num w:numId="122">
    <w:abstractNumId w:val="104"/>
  </w:num>
  <w:num w:numId="123">
    <w:abstractNumId w:val="42"/>
  </w:num>
  <w:num w:numId="124">
    <w:abstractNumId w:val="15"/>
  </w:num>
  <w:num w:numId="125">
    <w:abstractNumId w:val="83"/>
  </w:num>
  <w:num w:numId="12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footnotePr>
    <w:footnote w:id="0"/>
    <w:footnote w:id="1"/>
  </w:footnotePr>
  <w:endnotePr>
    <w:endnote w:id="0"/>
    <w:endnote w:id="1"/>
  </w:endnotePr>
  <w:compat>
    <w:useFELayout/>
    <w:compatSetting w:name="compatibilityMode" w:uri="http://schemas.microsoft.com/office/word" w:val="12"/>
    <w:compatSetting w:name="overrideTableStyleFontSizeAndJustification" w:uri="http://schemas.microsoft.com/office/word" w:val="1"/>
  </w:compat>
  <w:docVars>
    <w:docVar w:name="commondata" w:val="eyJoZGlkIjoiODMyMTY1MmVmZTgwNzJkOTY5YmVjYWVjZmYzMTM1OWQifQ=="/>
  </w:docVars>
  <w:rsids>
    <w:rsidRoot w:val="00000000"/>
    <w:rsid w:val="73F24A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outlineLvl w:val="0"/>
    </w:pPr>
    <w:rPr>
      <w:rFonts w:ascii="宋体" w:eastAsia="宋体"/>
      <w:b/>
      <w:bCs/>
      <w:color w:val="000000"/>
      <w:sz w:val="42"/>
      <w:szCs w:val="28"/>
    </w:rPr>
  </w:style>
  <w:style w:type="paragraph" w:styleId="3">
    <w:name w:val="heading 2"/>
    <w:basedOn w:val="1"/>
    <w:next w:val="1"/>
    <w:link w:val="19"/>
    <w:autoRedefine/>
    <w:unhideWhenUsed/>
    <w:qFormat/>
    <w:uiPriority w:val="9"/>
    <w:pPr>
      <w:keepNext/>
      <w:keepLines/>
      <w:spacing w:before="200"/>
      <w:outlineLvl w:val="1"/>
    </w:pPr>
    <w:rPr>
      <w:rFonts w:ascii="宋体" w:eastAsia="宋体"/>
      <w:b/>
      <w:bCs/>
      <w:color w:val="000000"/>
      <w:sz w:val="38"/>
      <w:szCs w:val="26"/>
    </w:rPr>
  </w:style>
  <w:style w:type="paragraph" w:styleId="4">
    <w:name w:val="heading 3"/>
    <w:basedOn w:val="1"/>
    <w:next w:val="1"/>
    <w:link w:val="20"/>
    <w:autoRedefine/>
    <w:unhideWhenUsed/>
    <w:qFormat/>
    <w:uiPriority w:val="9"/>
    <w:pPr>
      <w:keepNext/>
      <w:keepLines/>
      <w:spacing w:before="200"/>
      <w:outlineLvl w:val="2"/>
    </w:pPr>
    <w:rPr>
      <w:rFonts w:ascii="宋体" w:eastAsia="宋体"/>
      <w:b/>
      <w:bCs/>
      <w:color w:val="000000"/>
      <w:sz w:val="34"/>
    </w:rPr>
  </w:style>
  <w:style w:type="paragraph" w:styleId="5">
    <w:name w:val="heading 4"/>
    <w:basedOn w:val="1"/>
    <w:next w:val="1"/>
    <w:link w:val="21"/>
    <w:autoRedefine/>
    <w:unhideWhenUsed/>
    <w:qFormat/>
    <w:uiPriority w:val="9"/>
    <w:pPr>
      <w:keepNext/>
      <w:keepLines/>
      <w:spacing w:before="200"/>
      <w:outlineLvl w:val="3"/>
    </w:pPr>
    <w:rPr>
      <w:rFonts w:ascii="宋体" w:eastAsia="宋体"/>
      <w:b/>
      <w:bCs/>
      <w:color w:val="000000"/>
      <w:sz w:val="30"/>
    </w:rPr>
  </w:style>
  <w:style w:type="paragraph" w:styleId="6">
    <w:name w:val="heading 5"/>
    <w:basedOn w:val="1"/>
    <w:next w:val="1"/>
    <w:unhideWhenUsed/>
    <w:qFormat/>
    <w:uiPriority w:val="9"/>
    <w:pPr>
      <w:keepNext/>
      <w:keepLines/>
      <w:spacing w:before="200"/>
      <w:outlineLvl w:val="4"/>
    </w:pPr>
    <w:rPr>
      <w:rFonts w:ascii="宋体" w:eastAsia="宋体"/>
      <w:b/>
      <w:bCs/>
      <w:color w:val="000000"/>
      <w:sz w:val="28"/>
    </w:rPr>
  </w:style>
  <w:style w:type="character" w:default="1" w:styleId="14">
    <w:name w:val="Default Paragraph Font"/>
    <w:autoRedefine/>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Normal Indent"/>
    <w:basedOn w:val="1"/>
    <w:autoRedefine/>
    <w:unhideWhenUsed/>
    <w:qFormat/>
    <w:uiPriority w:val="99"/>
    <w:pPr>
      <w:ind w:left="720"/>
    </w:pPr>
  </w:style>
  <w:style w:type="paragraph" w:styleId="8">
    <w:name w:val="caption"/>
    <w:basedOn w:val="1"/>
    <w:next w:val="1"/>
    <w:semiHidden/>
    <w:unhideWhenUsed/>
    <w:qFormat/>
    <w:uiPriority w:val="35"/>
    <w:pPr>
      <w:spacing w:line="240" w:lineRule="auto"/>
    </w:pPr>
    <w:rPr>
      <w:b/>
      <w:bCs/>
      <w:color w:val="4F81BD" w:themeColor="accent1"/>
      <w:sz w:val="18"/>
      <w:szCs w:val="18"/>
    </w:rPr>
  </w:style>
  <w:style w:type="paragraph" w:styleId="9">
    <w:name w:val="header"/>
    <w:basedOn w:val="1"/>
    <w:link w:val="17"/>
    <w:autoRedefine/>
    <w:unhideWhenUsed/>
    <w:qFormat/>
    <w:uiPriority w:val="99"/>
    <w:pPr>
      <w:tabs>
        <w:tab w:val="center" w:pos="4680"/>
        <w:tab w:val="right" w:pos="9360"/>
      </w:tabs>
    </w:pPr>
  </w:style>
  <w:style w:type="paragraph" w:styleId="10">
    <w:name w:val="Subtitle"/>
    <w:basedOn w:val="1"/>
    <w:next w:val="1"/>
    <w:link w:val="22"/>
    <w:autoRedefine/>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1">
    <w:name w:val="Title"/>
    <w:basedOn w:val="1"/>
    <w:next w:val="1"/>
    <w:link w:val="23"/>
    <w:autoRedefine/>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5">
    <w:name w:val="Emphasis"/>
    <w:basedOn w:val="14"/>
    <w:autoRedefine/>
    <w:qFormat/>
    <w:uiPriority w:val="20"/>
    <w:rPr>
      <w:i/>
      <w:iCs/>
    </w:rPr>
  </w:style>
  <w:style w:type="character" w:styleId="16">
    <w:name w:val="Hyperlink"/>
    <w:basedOn w:val="14"/>
    <w:unhideWhenUsed/>
    <w:uiPriority w:val="99"/>
    <w:rPr>
      <w:color w:val="0000FF" w:themeColor="hyperlink"/>
      <w:u w:val="single"/>
    </w:rPr>
  </w:style>
  <w:style w:type="character" w:customStyle="1" w:styleId="17">
    <w:name w:val="Header Char"/>
    <w:basedOn w:val="14"/>
    <w:link w:val="9"/>
    <w:uiPriority w:val="99"/>
  </w:style>
  <w:style w:type="character" w:customStyle="1" w:styleId="18">
    <w:name w:val="Heading 1 Char"/>
    <w:basedOn w:val="14"/>
    <w:link w:val="2"/>
    <w:uiPriority w:val="9"/>
    <w:rPr>
      <w:rFonts w:asciiTheme="majorHAnsi" w:hAnsiTheme="majorHAnsi" w:eastAsiaTheme="majorEastAsia" w:cstheme="majorBidi"/>
      <w:b/>
      <w:bCs/>
      <w:color w:val="366091" w:themeColor="accent1" w:themeShade="BF"/>
      <w:sz w:val="28"/>
      <w:szCs w:val="28"/>
    </w:rPr>
  </w:style>
  <w:style w:type="character" w:customStyle="1" w:styleId="19">
    <w:name w:val="Heading 2 Char"/>
    <w:basedOn w:val="14"/>
    <w:link w:val="3"/>
    <w:uiPriority w:val="9"/>
    <w:rPr>
      <w:rFonts w:asciiTheme="majorHAnsi" w:hAnsiTheme="majorHAnsi" w:eastAsiaTheme="majorEastAsia" w:cstheme="majorBidi"/>
      <w:b/>
      <w:bCs/>
      <w:color w:val="4F81BD" w:themeColor="accent1"/>
      <w:sz w:val="26"/>
      <w:szCs w:val="26"/>
    </w:rPr>
  </w:style>
  <w:style w:type="character" w:customStyle="1" w:styleId="20">
    <w:name w:val="Heading 3 Char"/>
    <w:basedOn w:val="14"/>
    <w:link w:val="4"/>
    <w:uiPriority w:val="9"/>
    <w:rPr>
      <w:rFonts w:asciiTheme="majorHAnsi" w:hAnsiTheme="majorHAnsi" w:eastAsiaTheme="majorEastAsia" w:cstheme="majorBidi"/>
      <w:b/>
      <w:bCs/>
      <w:color w:val="4F81BD" w:themeColor="accent1"/>
    </w:rPr>
  </w:style>
  <w:style w:type="character" w:customStyle="1" w:styleId="21">
    <w:name w:val="Heading 4 Char"/>
    <w:basedOn w:val="14"/>
    <w:link w:val="5"/>
    <w:autoRedefine/>
    <w:qFormat/>
    <w:uiPriority w:val="9"/>
    <w:rPr>
      <w:rFonts w:asciiTheme="majorHAnsi" w:hAnsiTheme="majorHAnsi" w:eastAsiaTheme="majorEastAsia" w:cstheme="majorBidi"/>
      <w:b/>
      <w:bCs/>
      <w:i/>
      <w:iCs/>
      <w:color w:val="4F81BD" w:themeColor="accent1"/>
    </w:rPr>
  </w:style>
  <w:style w:type="character" w:customStyle="1" w:styleId="22">
    <w:name w:val="Subtitle Char"/>
    <w:basedOn w:val="14"/>
    <w:link w:val="10"/>
    <w:uiPriority w:val="11"/>
    <w:rPr>
      <w:rFonts w:asciiTheme="majorHAnsi" w:hAnsiTheme="majorHAnsi" w:eastAsiaTheme="majorEastAsia" w:cstheme="majorBidi"/>
      <w:i/>
      <w:iCs/>
      <w:color w:val="4F81BD" w:themeColor="accent1"/>
      <w:spacing w:val="15"/>
      <w:sz w:val="24"/>
      <w:szCs w:val="24"/>
    </w:rPr>
  </w:style>
  <w:style w:type="character" w:customStyle="1" w:styleId="23">
    <w:name w:val="Title Char"/>
    <w:basedOn w:val="14"/>
    <w:link w:val="11"/>
    <w:autoRedefine/>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_Style 23"/>
    <w:uiPriority w:val="0"/>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Pages>
  <TotalTime>6</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2024-11-10T03:36:53Z</dcterms:created>
  <dc:creator>86187</dc:creator>
  <cp:lastModifiedBy>86187</cp:lastModifiedBy>
  <dcterms:modified xsi:type="dcterms:W3CDTF">2024-11-10T03:43:42Z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27F112E6605644348BBEDB539B5E57EF_12</vt:lpwstr>
  </property>
</Properties>
</file>